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项目实战-前后端分离博客系统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5761f5c8" w:id="0"/>
      <w:r>
        <w:rPr>
          <w:rFonts w:ascii="宋体" w:hAnsi="Times New Roman" w:eastAsia="宋体"/>
        </w:rPr>
        <w:t>项目实战-前后端分离博客系统</w:t>
      </w:r>
    </w:p>
    <w:bookmarkEnd w:id="0"/>
    <w:bookmarkStart w:name="u321429f7" w:id="1"/>
    <w:bookmarkEnd w:id="1"/>
    <w:bookmarkStart w:name="47c9740e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1.课程介绍</w:t>
      </w:r>
    </w:p>
    <w:bookmarkEnd w:id="2"/>
    <w:bookmarkStart w:name="ud5ed16cb" w:id="3"/>
    <w:bookmarkEnd w:id="3"/>
    <w:bookmarkStart w:name="uda8c4c71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纯后端讲解</w:t>
      </w:r>
    </w:p>
    <w:bookmarkEnd w:id="4"/>
    <w:bookmarkStart w:name="ue41e4625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完整的前台后台代码编写</w:t>
      </w:r>
    </w:p>
    <w:bookmarkEnd w:id="5"/>
    <w:bookmarkStart w:name="ua8474727" w:id="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主流技术栈（SpringBoot,MybatisPlus,SpringSecurity,EasyExcel,Swagger2,Redis,Echarts,Vue,ElementUI....）</w:t>
      </w:r>
    </w:p>
    <w:bookmarkEnd w:id="6"/>
    <w:bookmarkStart w:name="uc5dabe92" w:id="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完善细致的需求分析</w:t>
      </w:r>
    </w:p>
    <w:bookmarkEnd w:id="7"/>
    <w:bookmarkStart w:name="ua7b95940" w:id="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由易到难循序渐进</w:t>
      </w:r>
    </w:p>
    <w:bookmarkEnd w:id="8"/>
    <w:bookmarkStart w:name="ua2d93beb" w:id="9"/>
    <w:bookmarkEnd w:id="9"/>
    <w:bookmarkStart w:name="81533809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2.创建工程</w:t>
      </w:r>
    </w:p>
    <w:bookmarkEnd w:id="10"/>
    <w:bookmarkStart w:name="u7da723f3" w:id="11"/>
    <w:bookmarkEnd w:id="11"/>
    <w:bookmarkStart w:name="ud7607414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我们有前台和后台两套系统。两套系统的前端工程都已经提供好了。所以我们只需要写两套系统的后端。</w:t>
      </w:r>
    </w:p>
    <w:bookmarkEnd w:id="12"/>
    <w:bookmarkStart w:name="u4264c706" w:id="13"/>
    <w:bookmarkEnd w:id="13"/>
    <w:bookmarkStart w:name="uc27617a1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但是大家思考下，实际上两套后端系统的很多内容是可能重复的。这里如果我们只是单纯的创建两个后端工程。那么就会有大量的重复代码，并且需要修改的时候也需要修改两次。这就是代码复用性不高。</w:t>
      </w:r>
    </w:p>
    <w:bookmarkEnd w:id="14"/>
    <w:bookmarkStart w:name="u1723fcf6" w:id="15"/>
    <w:bookmarkEnd w:id="15"/>
    <w:bookmarkStart w:name="u8df30e39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所以我们需要创建多模块项目，两套系统可能都会用到的代码可以写到一个公共模块中，让前台系统和后台系统分别取依赖公共模块。</w:t>
      </w:r>
    </w:p>
    <w:bookmarkEnd w:id="16"/>
    <w:bookmarkStart w:name="u84e6681b" w:id="17"/>
    <w:bookmarkEnd w:id="17"/>
    <w:bookmarkStart w:name="u7a428228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 创建父模块</w:t>
      </w:r>
    </w:p>
    <w:bookmarkEnd w:id="18"/>
    <w:bookmarkStart w:name="ubbbd0f20" w:id="19"/>
    <w:bookmarkEnd w:id="19"/>
    <w:bookmarkStart w:name="f336eb14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&lt;modelVersion&gt;4.0.0&lt;/modelVersion&gt;</w:t>
        <w:br/>
        <w:t/>
        <w:br/>
        <w:t xml:space="preserve">    &lt;groupId&gt;com.sangeng&lt;/groupId&gt;</w:t>
        <w:br/>
        <w:t xml:space="preserve">    &lt;artifactId&gt;SGBlog&lt;/artifactId&gt;</w:t>
        <w:br/>
        <w:t xml:space="preserve">    &lt;packaging&gt;pom&lt;/packaging&gt;</w:t>
        <w:br/>
        <w:t xml:space="preserve">    &lt;version&gt;1.0-SNAPSHOT&lt;/version&gt;</w:t>
        <w:br/>
        <w:t xml:space="preserve">    &lt;modules&gt;</w:t>
        <w:br/>
        <w:t xml:space="preserve">        &lt;module&gt;sangeng-framework&lt;/module&gt;</w:t>
        <w:br/>
        <w:t xml:space="preserve">        &lt;module&gt;sangeng-admin&lt;/module&gt;</w:t>
        <w:br/>
        <w:t xml:space="preserve">        &lt;module&gt;sangeng-blog&lt;/module&gt;</w:t>
        <w:br/>
        <w:t xml:space="preserve">    &lt;/modules&gt;</w:t>
        <w:br/>
        <w:t/>
        <w:br/>
        <w:t xml:space="preserve">    &lt;properties&gt;</w:t>
        <w:br/>
        <w:t xml:space="preserve">        &lt;project.build.sourceEncoding&gt;UTF-8&lt;/project.build.sourceEncoding&gt;</w:t>
        <w:br/>
        <w:t xml:space="preserve">        &lt;java.version&gt;1.8&lt;/java.version&gt;</w:t>
        <w:br/>
        <w:t xml:space="preserve">    &lt;/properties&gt;</w:t>
        <w:br/>
        <w:t xml:space="preserve">    &lt;dependencyManagement&gt;</w:t>
        <w:br/>
        <w:t/>
        <w:br/>
        <w:t/>
        <w:br/>
        <w:t xml:space="preserve">    &lt;dependencies&gt;</w:t>
        <w:br/>
        <w:t xml:space="preserve">        &lt;!-- SpringBoot的依赖配置--&gt;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&lt;artifactId&gt;spring-boot-dependencies&lt;/artifactId&gt;</w:t>
        <w:br/>
        <w:t xml:space="preserve">            &lt;version&gt;2.5.0&lt;/version&gt;</w:t>
        <w:br/>
        <w:t xml:space="preserve">            &lt;type&gt;pom&lt;/type&gt;</w:t>
        <w:br/>
        <w:t xml:space="preserve">            &lt;scope&gt;import&lt;/scope&gt;</w:t>
        <w:br/>
        <w:t xml:space="preserve">        &lt;/dependency&gt;</w:t>
        <w:br/>
        <w:t xml:space="preserve">        &lt;!--fastjson依赖--&gt;</w:t>
        <w:br/>
        <w:t xml:space="preserve">        &lt;dependency&gt;</w:t>
        <w:br/>
        <w:t xml:space="preserve">            &lt;groupId&gt;com.alibaba&lt;/groupId&gt;</w:t>
        <w:br/>
        <w:t xml:space="preserve">            &lt;artifactId&gt;fastjson&lt;/artifactId&gt;</w:t>
        <w:br/>
        <w:t xml:space="preserve">            &lt;version&gt;1.2.33&lt;/version&gt;</w:t>
        <w:br/>
        <w:t xml:space="preserve">        &lt;/dependency&gt;</w:t>
        <w:br/>
        <w:t xml:space="preserve">        &lt;!--jwt依赖--&gt;</w:t>
        <w:br/>
        <w:t xml:space="preserve">        &lt;dependency&gt;</w:t>
        <w:br/>
        <w:t xml:space="preserve">            &lt;groupId&gt;io.jsonwebtoken&lt;/groupId&gt;</w:t>
        <w:br/>
        <w:t xml:space="preserve">            &lt;artifactId&gt;jjwt&lt;/artifactId&gt;</w:t>
        <w:br/>
        <w:t xml:space="preserve">            &lt;version&gt;0.9.0&lt;/version&gt;</w:t>
        <w:br/>
        <w:t xml:space="preserve">        &lt;/dependency&gt;</w:t>
        <w:br/>
        <w:t xml:space="preserve">        &lt;!--mybatisPlus依赖--&gt;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    &lt;version&gt;3.4.3&lt;/version&gt;</w:t>
        <w:br/>
        <w:t xml:space="preserve">        &lt;/dependency&gt;</w:t>
        <w:br/>
        <w:t/>
        <w:br/>
        <w:t xml:space="preserve">        &lt;!--阿里云OSS--&gt;</w:t>
        <w:br/>
        <w:t xml:space="preserve">        &lt;dependency&gt;</w:t>
        <w:br/>
        <w:t xml:space="preserve">            &lt;groupId&gt;com.aliyun.oss&lt;/groupId&gt;</w:t>
        <w:br/>
        <w:t xml:space="preserve">            &lt;artifactId&gt;aliyun-sdk-oss&lt;/artifactId&gt;</w:t>
        <w:br/>
        <w:t xml:space="preserve">            &lt;version&gt;3.10.2&lt;/version&gt;</w:t>
        <w:br/>
        <w:t xml:space="preserve">        &lt;/dependency&gt;</w:t>
        <w:br/>
        <w:t/>
        <w:br/>
        <w:t/>
        <w:br/>
        <w:t xml:space="preserve">        &lt;dependency&gt;</w:t>
        <w:br/>
        <w:t xml:space="preserve">            &lt;groupId&gt;com.alibaba&lt;/groupId&gt;</w:t>
        <w:br/>
        <w:t xml:space="preserve">            &lt;artifactId&gt;easyexcel&lt;/artifactId&gt;</w:t>
        <w:br/>
        <w:t xml:space="preserve">            &lt;version&gt;3.0.5&lt;/version&gt;</w:t>
        <w:br/>
        <w:t xml:space="preserve">        &lt;/dependency&gt;</w:t>
        <w:br/>
        <w:t/>
        <w:br/>
        <w:t xml:space="preserve">        &lt;dependency&gt;</w:t>
        <w:br/>
        <w:t xml:space="preserve">            &lt;groupId&gt;io.springfox&lt;/groupId&gt;</w:t>
        <w:br/>
        <w:t xml:space="preserve">            &lt;artifactId&gt;springfox-swagger2&lt;/artifactId&gt;</w:t>
        <w:br/>
        <w:t xml:space="preserve">            &lt;version&gt;2.9.2&lt;/version&gt;</w:t>
        <w:br/>
        <w:t xml:space="preserve">        &lt;/dependency&gt;</w:t>
        <w:br/>
        <w:t xml:space="preserve">        &lt;dependency&gt;</w:t>
        <w:br/>
        <w:t xml:space="preserve">            &lt;groupId&gt;io.springfox&lt;/groupId&gt;</w:t>
        <w:br/>
        <w:t xml:space="preserve">            &lt;artifactId&gt;springfox-swagger-ui&lt;/artifactId&gt;</w:t>
        <w:br/>
        <w:t xml:space="preserve">            &lt;version&gt;2.9.2&lt;/version&gt;</w:t>
        <w:br/>
        <w:t xml:space="preserve">        &lt;/dependency&gt;</w:t>
        <w:br/>
        <w:t xml:space="preserve">    &lt;/dependencies&gt;</w:t>
        <w:br/>
        <w:t/>
        <w:br/>
        <w:t/>
        <w:br/>
        <w:t xml:space="preserve">    &lt;/dependencyManagement&gt;</w:t>
        <w:br/>
        <w:t/>
        <w:br/>
        <w:t xml:space="preserve">    &lt;build&gt;</w:t>
        <w:br/>
        <w:t xml:space="preserve">        &lt;plugins&gt;</w:t>
        <w:br/>
        <w:t xml:space="preserve">            &lt;plugin&gt;</w:t>
        <w:br/>
        <w:t xml:space="preserve">                &lt;groupId&gt;org.apache.maven.plugins&lt;/groupId&gt;</w:t>
        <w:br/>
        <w:t xml:space="preserve">                &lt;artifactId&gt;maven-compiler-plugin&lt;/artifactId&gt;</w:t>
        <w:br/>
        <w:t xml:space="preserve">                &lt;version&gt;3.1&lt;/version&gt;</w:t>
        <w:br/>
        <w:t xml:space="preserve">                &lt;configuration&gt;</w:t>
        <w:br/>
        <w:t xml:space="preserve">                    &lt;source&gt;${java.version}&lt;/source&gt;</w:t>
        <w:br/>
        <w:t xml:space="preserve">                    &lt;target&gt;${java.version}&lt;/target&gt;</w:t>
        <w:br/>
        <w:t xml:space="preserve">                    &lt;encoding&gt;${project.build.sourceEncoding}&lt;/encoding&gt;</w:t>
        <w:br/>
        <w:t xml:space="preserve">                &lt;/configuration&gt;</w:t>
        <w:br/>
        <w:t xml:space="preserve">            &lt;/plugin&gt;</w:t>
        <w:br/>
        <w:t xml:space="preserve">        &lt;/plugins&gt;</w:t>
        <w:br/>
        <w:t xml:space="preserve">    &lt;/build&gt;</w:t>
        <w:br/>
        <w:t>&lt;/project&gt;</w:t>
        <w:br/>
      </w:r>
    </w:p>
    <w:bookmarkEnd w:id="20"/>
    <w:bookmarkStart w:name="u25a3ed65" w:id="21"/>
    <w:bookmarkEnd w:id="21"/>
    <w:bookmarkStart w:name="uda80ccb6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②创建公共子模块 sangeng-framework</w:t>
      </w:r>
    </w:p>
    <w:bookmarkEnd w:id="22"/>
    <w:bookmarkStart w:name="ubd16c524" w:id="23"/>
    <w:bookmarkEnd w:id="23"/>
    <w:bookmarkStart w:name="be2c7e94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&lt;parent&gt;</w:t>
        <w:br/>
        <w:t xml:space="preserve">        &lt;artifactId&gt;SGBlog&lt;/artifactId&gt;</w:t>
        <w:br/>
        <w:t xml:space="preserve">        &lt;groupId&gt;com.sangeng&lt;/groupId&gt;</w:t>
        <w:br/>
        <w:t xml:space="preserve">        &lt;version&gt;1.0-SNAPSHOT&lt;/version&gt;</w:t>
        <w:br/>
        <w:t xml:space="preserve">    &lt;/parent&gt;</w:t>
        <w:br/>
        <w:t xml:space="preserve">    &lt;modelVersion&gt;4.0.0&lt;/modelVersion&gt;</w:t>
        <w:br/>
        <w:t/>
        <w:br/>
        <w:t xml:space="preserve">    &lt;artifactId&gt;sangeng-framework&lt;/artifactId&gt;</w:t>
        <w:br/>
        <w:t/>
        <w:br/>
        <w:t xml:space="preserve">    &lt;dependencies&gt;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&lt;!--lombk--&gt;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    &lt;optional&gt;true&lt;/optional&gt;</w:t>
        <w:br/>
        <w:t xml:space="preserve">        &lt;/dependency&gt;</w:t>
        <w:br/>
        <w:t xml:space="preserve">        &lt;!--junit--&gt;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&lt;artifactId&gt;spring-boot-starter-test&lt;/artifactId&gt;</w:t>
        <w:br/>
        <w:t xml:space="preserve">            &lt;scope&gt;test&lt;/scope&gt;</w:t>
        <w:br/>
        <w:t xml:space="preserve">        &lt;/dependency&gt;</w:t>
        <w:br/>
        <w:t xml:space="preserve">        &lt;!--SpringSecurity启动器--&gt;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&lt;artifactId&gt;spring-boot-starter-security&lt;/artifactId&gt;</w:t>
        <w:br/>
        <w:t xml:space="preserve">        &lt;/dependency&gt;</w:t>
        <w:br/>
        <w:t xml:space="preserve">        &lt;!--redis依赖--&gt;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&lt;!--fastjson依赖--&gt;</w:t>
        <w:br/>
        <w:t xml:space="preserve">        &lt;dependency&gt;</w:t>
        <w:br/>
        <w:t xml:space="preserve">            &lt;groupId&gt;com.alibaba&lt;/groupId&gt;</w:t>
        <w:br/>
        <w:t xml:space="preserve">            &lt;artifactId&gt;fastjson&lt;/artifactId&gt;</w:t>
        <w:br/>
        <w:t xml:space="preserve">        &lt;/dependency&gt;</w:t>
        <w:br/>
        <w:t xml:space="preserve">        &lt;!--jwt依赖--&gt;</w:t>
        <w:br/>
        <w:t xml:space="preserve">        &lt;dependency&gt;</w:t>
        <w:br/>
        <w:t xml:space="preserve">            &lt;groupId&gt;io.jsonwebtoken&lt;/groupId&gt;</w:t>
        <w:br/>
        <w:t xml:space="preserve">            &lt;artifactId&gt;jjwt&lt;/artifactId&gt;</w:t>
        <w:br/>
        <w:t xml:space="preserve">        &lt;/dependency&gt;</w:t>
        <w:br/>
        <w:t xml:space="preserve">        &lt;!--mybatisPlus依赖--&gt;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&lt;!--mysql数据库驱动--&gt;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&lt;/dependency&gt;</w:t>
        <w:br/>
        <w:t/>
        <w:br/>
        <w:t xml:space="preserve">        &lt;!--阿里云OSS--&gt;</w:t>
        <w:br/>
        <w:t xml:space="preserve">        &lt;dependency&gt;</w:t>
        <w:br/>
        <w:t xml:space="preserve">            &lt;groupId&gt;com.aliyun.oss&lt;/groupId&gt;</w:t>
        <w:br/>
        <w:t xml:space="preserve">            &lt;artifactId&gt;aliyun-sdk-oss&lt;/artifactId&gt;</w:t>
        <w:br/>
        <w:t xml:space="preserve">        &lt;/dependency&gt;</w:t>
        <w:br/>
        <w:t/>
        <w:br/>
        <w:t xml:space="preserve">        &lt;!--AOP--&gt;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&lt;artifactId&gt;spring-boot-starter-aop&lt;/artifactId&gt;</w:t>
        <w:br/>
        <w:t xml:space="preserve">        &lt;/dependency&gt;</w:t>
        <w:br/>
        <w:t/>
        <w:br/>
        <w:t xml:space="preserve">        &lt;dependency&gt;</w:t>
        <w:br/>
        <w:t xml:space="preserve">            &lt;groupId&gt;com.alibaba&lt;/groupId&gt;</w:t>
        <w:br/>
        <w:t xml:space="preserve">            &lt;artifactId&gt;easyexcel&lt;/artifactId&gt;</w:t>
        <w:br/>
        <w:t xml:space="preserve">        &lt;/dependency&gt;</w:t>
        <w:br/>
        <w:t xml:space="preserve">        &lt;dependency&gt;</w:t>
        <w:br/>
        <w:t xml:space="preserve">            &lt;groupId&gt;io.springfox&lt;/groupId&gt;</w:t>
        <w:br/>
        <w:t xml:space="preserve">            &lt;artifactId&gt;springfox-swagger2&lt;/artifactId&gt;</w:t>
        <w:br/>
        <w:t xml:space="preserve">        &lt;/dependency&gt;</w:t>
        <w:br/>
        <w:t xml:space="preserve">        &lt;dependency&gt;</w:t>
        <w:br/>
        <w:t xml:space="preserve">            &lt;groupId&gt;io.springfox&lt;/groupId&gt;</w:t>
        <w:br/>
        <w:t xml:space="preserve">            &lt;artifactId&gt;springfox-swagger-ui&lt;/artifactId&gt;</w:t>
        <w:br/>
        <w:t xml:space="preserve">        &lt;/dependency&gt;</w:t>
        <w:br/>
        <w:t/>
        <w:br/>
        <w:t xml:space="preserve">    &lt;/dependencies&gt;</w:t>
        <w:br/>
        <w:t>&lt;/project&gt;</w:t>
        <w:br/>
      </w:r>
    </w:p>
    <w:bookmarkEnd w:id="24"/>
    <w:bookmarkStart w:name="u9ac3361e" w:id="25"/>
    <w:bookmarkEnd w:id="25"/>
    <w:bookmarkStart w:name="ub1870618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③创建博客后台模块sangeng-admin</w:t>
      </w:r>
    </w:p>
    <w:bookmarkEnd w:id="26"/>
    <w:bookmarkStart w:name="u8ab6f8d7" w:id="27"/>
    <w:bookmarkEnd w:id="27"/>
    <w:bookmarkStart w:name="97138290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&lt;parent&gt;</w:t>
        <w:br/>
        <w:t xml:space="preserve">        &lt;artifactId&gt;SGBlog&lt;/artifactId&gt;</w:t>
        <w:br/>
        <w:t xml:space="preserve">        &lt;groupId&gt;com.sangeng&lt;/groupId&gt;</w:t>
        <w:br/>
        <w:t xml:space="preserve">        &lt;version&gt;1.0-SNAPSHOT&lt;/version&gt;</w:t>
        <w:br/>
        <w:t xml:space="preserve">    &lt;/parent&gt;</w:t>
        <w:br/>
        <w:t xml:space="preserve">    &lt;modelVersion&gt;4.0.0&lt;/modelVersion&gt;</w:t>
        <w:br/>
        <w:t/>
        <w:br/>
        <w:t xml:space="preserve">    &lt;artifactId&gt;sangeng-admin&lt;/artifactId&gt;</w:t>
        <w:br/>
        <w:t/>
        <w:br/>
        <w:t xml:space="preserve">    &lt;dependencies&gt;</w:t>
        <w:br/>
        <w:t xml:space="preserve">        &lt;dependency&gt;</w:t>
        <w:br/>
        <w:t xml:space="preserve">            &lt;groupId&gt;com.sangeng&lt;/groupId&gt;</w:t>
        <w:br/>
        <w:t xml:space="preserve">            &lt;artifactId&gt;sangeng-framework&lt;/artifactId&gt;</w:t>
        <w:br/>
        <w:t xml:space="preserve">            &lt;version&gt;1.0-SNAPSHOT&lt;/version&gt;</w:t>
        <w:br/>
        <w:t xml:space="preserve">        &lt;/dependency&gt;</w:t>
        <w:br/>
        <w:t xml:space="preserve">    &lt;/dependencies&gt;</w:t>
        <w:br/>
        <w:t>&lt;/project&gt;</w:t>
        <w:br/>
      </w:r>
    </w:p>
    <w:bookmarkEnd w:id="28"/>
    <w:bookmarkStart w:name="uce2e5ee7" w:id="29"/>
    <w:bookmarkEnd w:id="29"/>
    <w:bookmarkStart w:name="u1d3ebd23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④创建博客前台模块sangeng-blog</w:t>
      </w:r>
    </w:p>
    <w:bookmarkEnd w:id="30"/>
    <w:bookmarkStart w:name="u929f37e4" w:id="31"/>
    <w:bookmarkEnd w:id="31"/>
    <w:bookmarkStart w:name="027ff8d5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&lt;parent&gt;</w:t>
        <w:br/>
        <w:t xml:space="preserve">        &lt;artifactId&gt;SGBlog&lt;/artifactId&gt;</w:t>
        <w:br/>
        <w:t xml:space="preserve">        &lt;groupId&gt;com.sangeng&lt;/groupId&gt;</w:t>
        <w:br/>
        <w:t xml:space="preserve">        &lt;version&gt;1.0-SNAPSHOT&lt;/version&gt;</w:t>
        <w:br/>
        <w:t xml:space="preserve">    &lt;/parent&gt;</w:t>
        <w:br/>
        <w:t xml:space="preserve">    &lt;modelVersion&gt;4.0.0&lt;/modelVersion&gt;</w:t>
        <w:br/>
        <w:t/>
        <w:br/>
        <w:t xml:space="preserve">    &lt;artifactId&gt;sangeng-blog&lt;/artifactId&gt;</w:t>
        <w:br/>
        <w:t/>
        <w:br/>
        <w:t xml:space="preserve">    &lt;dependencies&gt;</w:t>
        <w:br/>
        <w:t xml:space="preserve">        &lt;dependency&gt;</w:t>
        <w:br/>
        <w:t xml:space="preserve">            &lt;groupId&gt;com.sangeng&lt;/groupId&gt;</w:t>
        <w:br/>
        <w:t xml:space="preserve">            &lt;artifactId&gt;sangeng-framework&lt;/artifactId&gt;</w:t>
        <w:br/>
        <w:t xml:space="preserve">            &lt;version&gt;1.0-SNAPSHOT&lt;/version&gt;</w:t>
        <w:br/>
        <w:t xml:space="preserve">        &lt;/dependency&gt;</w:t>
        <w:br/>
        <w:t xml:space="preserve">    &lt;/dependencies&gt;</w:t>
        <w:br/>
        <w:t/>
        <w:br/>
        <w:t>&lt;/project&gt;</w:t>
        <w:br/>
      </w:r>
    </w:p>
    <w:bookmarkEnd w:id="32"/>
    <w:bookmarkStart w:name="u8fe54944" w:id="33"/>
    <w:bookmarkEnd w:id="33"/>
    <w:bookmarkStart w:name="09c5036b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3.博客前台</w:t>
      </w:r>
    </w:p>
    <w:bookmarkEnd w:id="34"/>
    <w:bookmarkStart w:name="u8e5177dc" w:id="35"/>
    <w:bookmarkEnd w:id="35"/>
    <w:bookmarkStart w:name="89cce633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3.0 准备工作</w:t>
      </w:r>
    </w:p>
    <w:bookmarkEnd w:id="36"/>
    <w:bookmarkStart w:name="u43d305c9" w:id="37"/>
    <w:bookmarkEnd w:id="37"/>
    <w:bookmarkStart w:name="2ed673bb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SpringBoot和MybatisPuls整合配置测试</w:t>
      </w:r>
    </w:p>
    <w:bookmarkEnd w:id="38"/>
    <w:bookmarkStart w:name="udce1f2b7" w:id="39"/>
    <w:bookmarkEnd w:id="39"/>
    <w:bookmarkStart w:name="u8c10f650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①创建启动类</w:t>
      </w:r>
    </w:p>
    <w:bookmarkEnd w:id="40"/>
    <w:bookmarkStart w:name="u030e1782" w:id="41"/>
    <w:bookmarkEnd w:id="41"/>
    <w:bookmarkStart w:name="6563ff0c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@SpringBootApplication</w:t>
        <w:br/>
        <w:t>@MapperScan("com.sangeng.mapper")</w:t>
        <w:br/>
        <w:t>public class SanGengBlogApplication {</w:t>
        <w:br/>
        <w:t/>
        <w:br/>
        <w:t xml:space="preserve">    public static void main(String[] args) {</w:t>
        <w:br/>
        <w:t xml:space="preserve">        SpringApplication.run(SanGengBlogApplication.class,args);</w:t>
        <w:br/>
        <w:t xml:space="preserve">    }</w:t>
        <w:br/>
        <w:t>}</w:t>
        <w:br/>
      </w:r>
    </w:p>
    <w:bookmarkEnd w:id="42"/>
    <w:bookmarkStart w:name="u868163cb" w:id="43"/>
    <w:bookmarkEnd w:id="43"/>
    <w:bookmarkStart w:name="uea179e36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②创建application.yml配置文件</w:t>
      </w:r>
    </w:p>
    <w:bookmarkEnd w:id="44"/>
    <w:bookmarkStart w:name="ucdd48d10" w:id="45"/>
    <w:bookmarkEnd w:id="45"/>
    <w:bookmarkStart w:name="56a51aa0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server:</w:t>
        <w:br/>
        <w:t xml:space="preserve">  port: 7777</w:t>
        <w:br/>
        <w:t>spring:</w:t>
        <w:br/>
        <w:t xml:space="preserve">  datasource:</w:t>
        <w:br/>
        <w:t xml:space="preserve">    url: jdbc:mysql://localhost:3306/sg_blog?characterEncoding=utf-8&amp;serverTimezone=Asia/Shanghai</w:t>
        <w:br/>
        <w:t xml:space="preserve">    username: root</w:t>
        <w:br/>
        <w:t xml:space="preserve">    password: root</w:t>
        <w:br/>
        <w:t xml:space="preserve">    driver-class-name: com.mysql.cj.jdbc.Driver</w:t>
        <w:br/>
        <w:t xml:space="preserve">  servlet:</w:t>
        <w:br/>
        <w:t xml:space="preserve">    multipart:</w:t>
        <w:br/>
        <w:t xml:space="preserve">      max-file-size: 2MB</w:t>
        <w:br/>
        <w:t xml:space="preserve">      max-request-size: 5MB</w:t>
        <w:br/>
        <w:t>mybatis-plus:</w:t>
        <w:br/>
        <w:t xml:space="preserve">  configuration:</w:t>
        <w:br/>
        <w:t xml:space="preserve">    # 日志</w:t>
        <w:br/>
        <w:t xml:space="preserve">    log-impl: org.apache.ibatis.logging.stdout.StdOutImpl</w:t>
        <w:br/>
        <w:t xml:space="preserve">  global-config:</w:t>
        <w:br/>
        <w:t xml:space="preserve">    db-config:</w:t>
        <w:br/>
        <w:t xml:space="preserve">      logic-delete-field: delFlag</w:t>
        <w:br/>
        <w:t xml:space="preserve">      logic-delete-value: 1</w:t>
        <w:br/>
        <w:t xml:space="preserve">      logic-not-delete-value: 0</w:t>
        <w:br/>
        <w:t xml:space="preserve">      id-type: auto</w:t>
        <w:br/>
      </w:r>
    </w:p>
    <w:bookmarkEnd w:id="46"/>
    <w:bookmarkStart w:name="u3d922c7d" w:id="47"/>
    <w:bookmarkEnd w:id="47"/>
    <w:bookmarkStart w:name="ue79edb4f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 SQL语句</w:t>
      </w:r>
    </w:p>
    <w:bookmarkEnd w:id="48"/>
    <w:bookmarkStart w:name="uf904fded" w:id="49"/>
    <w:bookmarkEnd w:id="49"/>
    <w:bookmarkStart w:name="u38ad388d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SQL脚本：SGBlog\资源\SQL\sg_article.sql</w:t>
      </w:r>
    </w:p>
    <w:bookmarkEnd w:id="50"/>
    <w:bookmarkStart w:name="u611c67d3" w:id="51"/>
    <w:bookmarkEnd w:id="51"/>
    <w:bookmarkStart w:name="u9f1f56d3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④ 创建实体类，Mapper，Service</w:t>
      </w:r>
    </w:p>
    <w:bookmarkEnd w:id="52"/>
    <w:bookmarkStart w:name="uab2d92b6" w:id="53"/>
    <w:bookmarkEnd w:id="53"/>
    <w:bookmarkStart w:name="u268605e9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注意思考这些文件应该写在哪个模块下？</w:t>
      </w:r>
    </w:p>
    <w:bookmarkEnd w:id="54"/>
    <w:bookmarkStart w:name="uef74719f" w:id="55"/>
    <w:bookmarkEnd w:id="55"/>
    <w:bookmarkStart w:name="2a892678" w:id="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@SuppressWarnings("serial")</w:t>
        <w:br/>
        <w:t>@Data</w:t>
        <w:br/>
        <w:t>@AllArgsConstructor</w:t>
        <w:br/>
        <w:t>@NoArgsConstructor</w:t>
        <w:br/>
        <w:t>@TableName("sg_article")</w:t>
        <w:br/>
        <w:t>public class Article  {</w:t>
        <w:br/>
        <w:t xml:space="preserve">    @TableId</w:t>
        <w:br/>
        <w:t xml:space="preserve">    private Long id;</w:t>
        <w:br/>
        <w:t xml:space="preserve">    //标题</w:t>
        <w:br/>
        <w:t xml:space="preserve">    private String title;</w:t>
        <w:br/>
        <w:t xml:space="preserve">    //文章内容</w:t>
        <w:br/>
        <w:t xml:space="preserve">    private String content;</w:t>
        <w:br/>
        <w:t xml:space="preserve">    //文章类型:1 文章 2草稿</w:t>
        <w:br/>
        <w:t xml:space="preserve">    private String type;</w:t>
        <w:br/>
        <w:t xml:space="preserve">    //文章摘要</w:t>
        <w:br/>
        <w:t xml:space="preserve">    private String summary;</w:t>
        <w:br/>
        <w:t xml:space="preserve">    //所属分类id</w:t>
        <w:br/>
        <w:t xml:space="preserve">    private Long categoryId;</w:t>
        <w:br/>
        <w:t xml:space="preserve">    //缩略图</w:t>
        <w:br/>
        <w:t xml:space="preserve">    private String thumbnail;</w:t>
        <w:br/>
        <w:t xml:space="preserve">    //是否置顶（0否，1是）</w:t>
        <w:br/>
        <w:t xml:space="preserve">    private String isTop;</w:t>
        <w:br/>
        <w:t xml:space="preserve">    //状态（0已发布，1草稿）</w:t>
        <w:br/>
        <w:t xml:space="preserve">    private String status;</w:t>
        <w:br/>
        <w:t xml:space="preserve">    //评论数</w:t>
        <w:br/>
        <w:t xml:space="preserve">    private Integer commentCount;</w:t>
        <w:br/>
        <w:t xml:space="preserve">    //访问量</w:t>
        <w:br/>
        <w:t xml:space="preserve">    private Long viewCount;</w:t>
        <w:br/>
        <w:t xml:space="preserve">    //是否允许评论 1是，0否</w:t>
        <w:br/>
        <w:t xml:space="preserve">    private String isComment;</w:t>
        <w:br/>
        <w:t xml:space="preserve">    </w:t>
        <w:br/>
        <w:t xml:space="preserve">    private Long createBy;</w:t>
        <w:br/>
        <w:t xml:space="preserve">    </w:t>
        <w:br/>
        <w:t xml:space="preserve">    private Date createTime;</w:t>
        <w:br/>
        <w:t xml:space="preserve">    </w:t>
        <w:br/>
        <w:t xml:space="preserve">    private Long updateBy;</w:t>
        <w:br/>
        <w:t xml:space="preserve">    </w:t>
        <w:br/>
        <w:t xml:space="preserve">    private Date updateTime;</w:t>
        <w:br/>
        <w:t xml:space="preserve">    //删除标志（0代表未删除，1代表已删除）</w:t>
        <w:br/>
        <w:t xml:space="preserve">    private Integer delFlag;</w:t>
        <w:br/>
        <w:t/>
        <w:br/>
        <w:t>}</w:t>
        <w:br/>
      </w:r>
    </w:p>
    <w:bookmarkEnd w:id="56"/>
    <w:bookmarkStart w:name="ue7a6dbbf" w:id="57"/>
    <w:bookmarkEnd w:id="57"/>
    <w:bookmarkStart w:name="2ee74edd" w:id="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ArticleMapper extends BaseMapper&lt;Article&gt; {</w:t>
        <w:br/>
        <w:t/>
        <w:br/>
        <w:t/>
        <w:br/>
        <w:t>}</w:t>
        <w:br/>
      </w:r>
    </w:p>
    <w:bookmarkEnd w:id="58"/>
    <w:bookmarkStart w:name="u46581bc3" w:id="59"/>
    <w:bookmarkEnd w:id="59"/>
    <w:bookmarkStart w:name="1a677ae2" w:id="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ArticleService extends IService&lt;Article&gt; {</w:t>
        <w:br/>
        <w:t>}</w:t>
        <w:br/>
      </w:r>
    </w:p>
    <w:bookmarkEnd w:id="60"/>
    <w:bookmarkStart w:name="ude73ed8e" w:id="61"/>
    <w:bookmarkEnd w:id="61"/>
    <w:bookmarkStart w:name="cf5d8591" w:id="6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ArticleServiceImpl extends ServiceImpl&lt;ArticleMapper, Article&gt; implements ArticleService {</w:t>
        <w:br/>
        <w:t/>
        <w:br/>
        <w:t>}</w:t>
        <w:br/>
      </w:r>
    </w:p>
    <w:bookmarkEnd w:id="62"/>
    <w:bookmarkStart w:name="ufa515496" w:id="63"/>
    <w:bookmarkEnd w:id="63"/>
    <w:bookmarkStart w:name="u474ad31c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⑤ 创建Controller测试接口</w:t>
      </w:r>
    </w:p>
    <w:bookmarkEnd w:id="64"/>
    <w:bookmarkStart w:name="u26535435" w:id="65"/>
    <w:bookmarkEnd w:id="65"/>
    <w:bookmarkStart w:name="u6f4dac77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注意思考这些文件应该写在哪个模块下？</w:t>
      </w:r>
    </w:p>
    <w:bookmarkEnd w:id="66"/>
    <w:bookmarkStart w:name="ua5409e50" w:id="67"/>
    <w:bookmarkEnd w:id="67"/>
    <w:bookmarkStart w:name="34f706aa" w:id="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@RequestMapping("/article")</w:t>
        <w:br/>
        <w:t>public class ArticleController {</w:t>
        <w:br/>
        <w:t/>
        <w:br/>
        <w:t xml:space="preserve">    @Autowired</w:t>
        <w:br/>
        <w:t xml:space="preserve">    private ArticleService articleService;</w:t>
        <w:br/>
        <w:t/>
        <w:br/>
        <w:t xml:space="preserve">    @GetMapping("/list")</w:t>
        <w:br/>
        <w:t xml:space="preserve">    public List&lt;Article&gt; test(){</w:t>
        <w:br/>
        <w:t xml:space="preserve">        return articleService.list();</w:t>
        <w:br/>
        <w:t xml:space="preserve">    }</w:t>
        <w:br/>
        <w:t>}</w:t>
        <w:br/>
      </w:r>
    </w:p>
    <w:bookmarkEnd w:id="68"/>
    <w:bookmarkStart w:name="u7a7f5eda" w:id="69"/>
    <w:bookmarkEnd w:id="69"/>
    <w:bookmarkStart w:name="uc3e8538b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我们可以暂时先注释掉sangeng-framework中的SpringSecurity依赖方便测试</w:t>
      </w:r>
    </w:p>
    <w:bookmarkEnd w:id="70"/>
    <w:bookmarkStart w:name="ubd380890" w:id="71"/>
    <w:bookmarkEnd w:id="71"/>
    <w:bookmarkStart w:name="095e5ac4" w:id="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热门文章列表</w:t>
      </w:r>
    </w:p>
    <w:bookmarkEnd w:id="72"/>
    <w:bookmarkStart w:name="u0a1e7e35" w:id="73"/>
    <w:bookmarkEnd w:id="73"/>
    <w:bookmarkStart w:name="7f1e0888" w:id="7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3.1.0 文章表分析</w:t>
      </w:r>
    </w:p>
    <w:bookmarkEnd w:id="74"/>
    <w:bookmarkStart w:name="ud2bde275" w:id="75"/>
    <w:bookmarkEnd w:id="75"/>
    <w:bookmarkStart w:name="u187ab839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76"/>
    <w:bookmarkStart w:name="u7c00390c" w:id="77"/>
    <w:bookmarkEnd w:id="77"/>
    <w:bookmarkStart w:name="2203c0c0" w:id="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3.1.1 需求</w:t>
      </w:r>
    </w:p>
    <w:bookmarkEnd w:id="78"/>
    <w:bookmarkStart w:name="uf9915cfd" w:id="79"/>
    <w:bookmarkEnd w:id="79"/>
    <w:bookmarkStart w:name="u83a4f4f4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需要查询浏览量最高的前10篇文章的信息。要求展示文章标题和浏览量。把能让用户自己点击跳转到具体的文章详情进行浏览。</w:t>
      </w:r>
    </w:p>
    <w:bookmarkEnd w:id="80"/>
    <w:bookmarkStart w:name="ua44267e9" w:id="81"/>
    <w:bookmarkEnd w:id="81"/>
    <w:bookmarkStart w:name="u98a207ad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注意：不能把草稿展示出来，不能把删除了的文章查询出来。要按照浏览量进行降序排序。</w:t>
      </w:r>
    </w:p>
    <w:bookmarkEnd w:id="82"/>
    <w:bookmarkStart w:name="u9ad531cc" w:id="83"/>
    <w:bookmarkEnd w:id="83"/>
    <w:bookmarkStart w:name="2738c8ca" w:id="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3.1.2 接口设计</w:t>
      </w:r>
    </w:p>
    <w:bookmarkEnd w:id="84"/>
    <w:bookmarkStart w:name="ud956812a" w:id="85"/>
    <w:bookmarkEnd w:id="85"/>
    <w:bookmarkStart w:name="u1de90c18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见接口文档</w:t>
      </w:r>
    </w:p>
    <w:bookmarkEnd w:id="86"/>
    <w:bookmarkStart w:name="uaeb6d628" w:id="87"/>
    <w:bookmarkEnd w:id="87"/>
    <w:bookmarkStart w:name="872fcca9" w:id="8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3.1.3 基础版本代码实现</w:t>
      </w:r>
    </w:p>
    <w:bookmarkEnd w:id="88"/>
    <w:bookmarkStart w:name="u15799d64" w:id="89"/>
    <w:bookmarkEnd w:id="89"/>
    <w:bookmarkStart w:name="u23a78254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①准备工作</w:t>
      </w:r>
    </w:p>
    <w:bookmarkEnd w:id="90"/>
    <w:bookmarkStart w:name="udfed8fcc" w:id="91"/>
    <w:bookmarkEnd w:id="91"/>
    <w:bookmarkStart w:name="u7546eed8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统一响应类和响应枚举</w:t>
      </w:r>
    </w:p>
    <w:bookmarkEnd w:id="92"/>
    <w:bookmarkStart w:name="ud9533b4b" w:id="93"/>
    <w:bookmarkEnd w:id="93"/>
    <w:bookmarkStart w:name="4b39ac5e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package com.sangeng.domain;</w:t>
        <w:br/>
        <w:t/>
        <w:br/>
        <w:t>import com.fasterxml.jackson.annotation.JsonInclude;</w:t>
        <w:br/>
        <w:t>import com.sangeng.enums.AppHttpCodeEnum;</w:t>
        <w:br/>
        <w:t/>
        <w:br/>
        <w:t>import java.io.Serializable;</w:t>
        <w:br/>
        <w:t/>
        <w:br/>
        <w:t>@JsonInclude(JsonInclude.Include.NON_NULL)</w:t>
        <w:br/>
        <w:t>public class ResponseResult&lt;T&gt; implements Serializable {</w:t>
        <w:br/>
        <w:t xml:space="preserve">    private Integer code;</w:t>
        <w:br/>
        <w:t xml:space="preserve">    private String msg;</w:t>
        <w:br/>
        <w:t xml:space="preserve">    private T data;</w:t>
        <w:br/>
        <w:t/>
        <w:br/>
        <w:t xml:space="preserve">    public ResponseResult() {</w:t>
        <w:br/>
        <w:t xml:space="preserve">        this.code = AppHttpCodeEnum.SUCCESS.getCode();</w:t>
        <w:br/>
        <w:t xml:space="preserve">        this.msg = AppHttpCodeEnum.SUCCESS.getMsg();</w:t>
        <w:br/>
        <w:t xml:space="preserve">    }</w:t>
        <w:br/>
        <w:t/>
        <w:br/>
        <w:t xml:space="preserve">    public ResponseResult(Integer code, T data) {</w:t>
        <w:br/>
        <w:t xml:space="preserve">        this.code = code;</w:t>
        <w:br/>
        <w:t xml:space="preserve">        this.data = data;</w:t>
        <w:br/>
        <w:t xml:space="preserve">    }</w:t>
        <w:br/>
        <w:t/>
        <w:br/>
        <w:t xml:space="preserve">    public ResponseResult(Integer code, String msg, T data) {</w:t>
        <w:br/>
        <w:t xml:space="preserve">        this.code = code;</w:t>
        <w:br/>
        <w:t xml:space="preserve">        this.msg = msg;</w:t>
        <w:br/>
        <w:t xml:space="preserve">        this.data = data;</w:t>
        <w:br/>
        <w:t xml:space="preserve">    }</w:t>
        <w:br/>
        <w:t/>
        <w:br/>
        <w:t xml:space="preserve">    public ResponseResult(Integer code, String msg) {</w:t>
        <w:br/>
        <w:t xml:space="preserve">        this.code = code;</w:t>
        <w:br/>
        <w:t xml:space="preserve">        this.msg = msg;</w:t>
        <w:br/>
        <w:t xml:space="preserve">    }</w:t>
        <w:br/>
        <w:t/>
        <w:br/>
        <w:t xml:space="preserve">    public static ResponseResult errorResult(int code, String msg) {</w:t>
        <w:br/>
        <w:t xml:space="preserve">        ResponseResult result = new ResponseResult();</w:t>
        <w:br/>
        <w:t xml:space="preserve">        return result.error(code, msg);</w:t>
        <w:br/>
        <w:t xml:space="preserve">    }</w:t>
        <w:br/>
        <w:t xml:space="preserve">    public static ResponseResult okResult() {</w:t>
        <w:br/>
        <w:t xml:space="preserve">        ResponseResult result = new ResponseResult();</w:t>
        <w:br/>
        <w:t xml:space="preserve">        return result;</w:t>
        <w:br/>
        <w:t xml:space="preserve">    }</w:t>
        <w:br/>
        <w:t xml:space="preserve">    public static ResponseResult okResult(int code, String msg) {</w:t>
        <w:br/>
        <w:t xml:space="preserve">        ResponseResult result = new ResponseResult();</w:t>
        <w:br/>
        <w:t xml:space="preserve">        return result.ok(code, null, msg);</w:t>
        <w:br/>
        <w:t xml:space="preserve">    }</w:t>
        <w:br/>
        <w:t/>
        <w:br/>
        <w:t xml:space="preserve">    public static ResponseResult okResult(Object data) {</w:t>
        <w:br/>
        <w:t xml:space="preserve">        ResponseResult result = setAppHttpCodeEnum(AppHttpCodeEnum.SUCCESS, AppHttpCodeEnum.SUCCESS.getMsg());</w:t>
        <w:br/>
        <w:t xml:space="preserve">        if(data!=null) {</w:t>
        <w:br/>
        <w:t xml:space="preserve">            result.setData(data);</w:t>
        <w:br/>
        <w:t xml:space="preserve">        }</w:t>
        <w:br/>
        <w:t xml:space="preserve">        return result;</w:t>
        <w:br/>
        <w:t xml:space="preserve">    }</w:t>
        <w:br/>
        <w:t/>
        <w:br/>
        <w:t xml:space="preserve">    public static ResponseResult errorResult(AppHttpCodeEnum enums){</w:t>
        <w:br/>
        <w:t xml:space="preserve">        return setAppHttpCodeEnum(enums,enums.getMsg());</w:t>
        <w:br/>
        <w:t xml:space="preserve">    }</w:t>
        <w:br/>
        <w:t/>
        <w:br/>
        <w:t xml:space="preserve">    public static ResponseResult errorResult(AppHttpCodeEnum enums, String msg){</w:t>
        <w:br/>
        <w:t xml:space="preserve">        return setAppHttpCodeEnum(enums,msg);</w:t>
        <w:br/>
        <w:t xml:space="preserve">    }</w:t>
        <w:br/>
        <w:t/>
        <w:br/>
        <w:t xml:space="preserve">    public static ResponseResult setAppHttpCodeEnum(AppHttpCodeEnum enums){</w:t>
        <w:br/>
        <w:t xml:space="preserve">        return okResult(enums.getCode(),enums.getMsg());</w:t>
        <w:br/>
        <w:t xml:space="preserve">    }</w:t>
        <w:br/>
        <w:t/>
        <w:br/>
        <w:t xml:space="preserve">    private static ResponseResult setAppHttpCodeEnum(AppHttpCodeEnum enums, String msg){</w:t>
        <w:br/>
        <w:t xml:space="preserve">        return okResult(enums.getCode(),msg);</w:t>
        <w:br/>
        <w:t xml:space="preserve">    }</w:t>
        <w:br/>
        <w:t/>
        <w:br/>
        <w:t xml:space="preserve">    public ResponseResult&lt;?&gt; error(Integer code, String msg) {</w:t>
        <w:br/>
        <w:t xml:space="preserve">        this.code = code;</w:t>
        <w:br/>
        <w:t xml:space="preserve">        this.msg = msg;</w:t>
        <w:br/>
        <w:t xml:space="preserve">        return this;</w:t>
        <w:br/>
        <w:t xml:space="preserve">    }</w:t>
        <w:br/>
        <w:t/>
        <w:br/>
        <w:t xml:space="preserve">    public ResponseResult&lt;?&gt; ok(Integer code, T data) {</w:t>
        <w:br/>
        <w:t xml:space="preserve">        this.code = code;</w:t>
        <w:br/>
        <w:t xml:space="preserve">        this.data = data;</w:t>
        <w:br/>
        <w:t xml:space="preserve">        return this;</w:t>
        <w:br/>
        <w:t xml:space="preserve">    }</w:t>
        <w:br/>
        <w:t/>
        <w:br/>
        <w:t xml:space="preserve">    public ResponseResult&lt;?&gt; ok(Integer code, T data, String msg) {</w:t>
        <w:br/>
        <w:t xml:space="preserve">        this.code = code;</w:t>
        <w:br/>
        <w:t xml:space="preserve">        this.data = data;</w:t>
        <w:br/>
        <w:t xml:space="preserve">        this.msg = msg;</w:t>
        <w:br/>
        <w:t xml:space="preserve">        return this;</w:t>
        <w:br/>
        <w:t xml:space="preserve">    }</w:t>
        <w:br/>
        <w:t/>
        <w:br/>
        <w:t xml:space="preserve">    public ResponseResult&lt;?&gt; ok(T data) {</w:t>
        <w:br/>
        <w:t xml:space="preserve">        this.data = data;</w:t>
        <w:br/>
        <w:t xml:space="preserve">        return this;</w:t>
        <w:br/>
        <w:t xml:space="preserve">    }</w:t>
        <w:br/>
        <w:t/>
        <w:br/>
        <w:t xml:space="preserve">    public Integer getCode() {</w:t>
        <w:br/>
        <w:t xml:space="preserve">        return code;</w:t>
        <w:br/>
        <w:t xml:space="preserve">    }</w:t>
        <w:br/>
        <w:t/>
        <w:br/>
        <w:t xml:space="preserve">    public void setCode(Integer code) {</w:t>
        <w:br/>
        <w:t xml:space="preserve">        this.code = code;</w:t>
        <w:br/>
        <w:t xml:space="preserve">    }</w:t>
        <w:br/>
        <w:t/>
        <w:br/>
        <w:t xml:space="preserve">    public String getMsg() {</w:t>
        <w:br/>
        <w:t xml:space="preserve">        return msg;</w:t>
        <w:br/>
        <w:t xml:space="preserve">    }</w:t>
        <w:br/>
        <w:t/>
        <w:br/>
        <w:t xml:space="preserve">    public void setMsg(String msg) {</w:t>
        <w:br/>
        <w:t xml:space="preserve">        this.msg = msg;</w:t>
        <w:br/>
        <w:t xml:space="preserve">    }</w:t>
        <w:br/>
        <w:t/>
        <w:br/>
        <w:t xml:space="preserve">    public T getData() {</w:t>
        <w:br/>
        <w:t xml:space="preserve">        return data;</w:t>
        <w:br/>
        <w:t xml:space="preserve">    }</w:t>
        <w:br/>
        <w:t/>
        <w:br/>
        <w:t xml:space="preserve">    public void setData(T data) {</w:t>
        <w:br/>
        <w:t xml:space="preserve">        this.data = data;</w:t>
        <w:br/>
        <w:t xml:space="preserve">    }</w:t>
        <w:br/>
        <w:t/>
        <w:br/>
        <w:t/>
        <w:br/>
        <w:t/>
        <w:br/>
        <w:t>}</w:t>
        <w:br/>
      </w:r>
    </w:p>
    <w:bookmarkEnd w:id="94"/>
    <w:bookmarkStart w:name="ue45c98f2" w:id="95"/>
    <w:bookmarkEnd w:id="95"/>
    <w:bookmarkStart w:name="14294315" w:id="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package com.sangeng.enums;</w:t>
        <w:br/>
        <w:t/>
        <w:br/>
        <w:t>public enum AppHttpCodeEnum {</w:t>
        <w:br/>
        <w:t xml:space="preserve">    // 成功</w:t>
        <w:br/>
        <w:t xml:space="preserve">    SUCCESS(200,"操作成功"),</w:t>
        <w:br/>
        <w:t xml:space="preserve">    // 登录</w:t>
        <w:br/>
        <w:t xml:space="preserve">    NEED_LOGIN(401,"需要登录后操作"),</w:t>
        <w:br/>
        <w:t xml:space="preserve">    NO_OPERATOR_AUTH(403,"无权限操作"),</w:t>
        <w:br/>
        <w:t xml:space="preserve">    SYSTEM_ERROR(500,"出现错误"),</w:t>
        <w:br/>
        <w:t xml:space="preserve">    USERNAME_EXIST(501,"用户名已存在"),</w:t>
        <w:br/>
        <w:t xml:space="preserve">     PHONENUMBER_EXIST(502,"手机号已存在"), EMAIL_EXIST(503, "邮箱已存在"),</w:t>
        <w:br/>
        <w:t xml:space="preserve">    REQUIRE_USERNAME(504, "必需填写用户名"),</w:t>
        <w:br/>
        <w:t xml:space="preserve">    LOGIN_ERROR(505,"用户名或密码错误");</w:t>
        <w:br/>
        <w:t xml:space="preserve">    int code;</w:t>
        <w:br/>
        <w:t xml:space="preserve">    String msg;</w:t>
        <w:br/>
        <w:t/>
        <w:br/>
        <w:t xml:space="preserve">    AppHttpCodeEnum(int code, String errorMessage){</w:t>
        <w:br/>
        <w:t xml:space="preserve">        this.code = code;</w:t>
        <w:br/>
        <w:t xml:space="preserve">        this.msg = errorMessage;</w:t>
        <w:br/>
        <w:t xml:space="preserve">    }</w:t>
        <w:br/>
        <w:t/>
        <w:br/>
        <w:t xml:space="preserve">    public int getCode() {</w:t>
        <w:br/>
        <w:t xml:space="preserve">        return code;</w:t>
        <w:br/>
        <w:t xml:space="preserve">    }</w:t>
        <w:br/>
        <w:t/>
        <w:br/>
        <w:t xml:space="preserve">    public String getMsg() {</w:t>
        <w:br/>
        <w:t xml:space="preserve">        return msg;</w:t>
        <w:br/>
        <w:t xml:space="preserve">    }</w:t>
        <w:br/>
        <w:t>}</w:t>
        <w:br/>
      </w:r>
    </w:p>
    <w:bookmarkEnd w:id="96"/>
    <w:bookmarkStart w:name="u96f0ddf6" w:id="97"/>
    <w:bookmarkEnd w:id="97"/>
    <w:bookmarkStart w:name="u9f86b9b5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 代码实现</w:t>
      </w:r>
    </w:p>
    <w:bookmarkEnd w:id="98"/>
    <w:bookmarkStart w:name="uce22cb1a" w:id="99"/>
    <w:bookmarkEnd w:id="99"/>
    <w:bookmarkStart w:name="833af3f5" w:id="1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@RequestMapping("/article")</w:t>
        <w:br/>
        <w:t>public class ArticleController {</w:t>
        <w:br/>
        <w:t/>
        <w:br/>
        <w:t xml:space="preserve">    @Autowired</w:t>
        <w:br/>
        <w:t xml:space="preserve">    private ArticleService articleService;</w:t>
        <w:br/>
        <w:t xml:space="preserve">    </w:t>
        <w:br/>
        <w:t xml:space="preserve">    @GetMapping("/hotArticleList")</w:t>
        <w:br/>
        <w:t xml:space="preserve">    public ResponseResult hotArticleList(){</w:t>
        <w:br/>
        <w:t/>
        <w:br/>
        <w:t xml:space="preserve">        ResponseResult result =  articleService.hotArticleList();</w:t>
        <w:br/>
        <w:t xml:space="preserve">        return result;</w:t>
        <w:br/>
        <w:t xml:space="preserve">    }</w:t>
        <w:br/>
        <w:t>}</w:t>
        <w:br/>
      </w:r>
    </w:p>
    <w:bookmarkEnd w:id="100"/>
    <w:bookmarkStart w:name="u4c389e6c" w:id="101"/>
    <w:bookmarkEnd w:id="101"/>
    <w:bookmarkStart w:name="b13d330c" w:id="1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ArticleService extends IService&lt;Article&gt; {</w:t>
        <w:br/>
        <w:t xml:space="preserve">    ResponseResult hotArticleList();</w:t>
        <w:br/>
        <w:t>}</w:t>
        <w:br/>
      </w:r>
    </w:p>
    <w:bookmarkEnd w:id="102"/>
    <w:bookmarkStart w:name="ud710c3df" w:id="103"/>
    <w:bookmarkEnd w:id="103"/>
    <w:bookmarkStart w:name="8d9b6ef1" w:id="10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ArticleServiceImpl extends ServiceImpl&lt;ArticleMapper, Article&gt; implements ArticleService {</w:t>
        <w:br/>
        <w:t/>
        <w:br/>
        <w:t xml:space="preserve">    @Override</w:t>
        <w:br/>
        <w:t xml:space="preserve">    public ResponseResult hotArticleList() {</w:t>
        <w:br/>
        <w:t xml:space="preserve">        //查询热门文章 封装成ResponseResult返回</w:t>
        <w:br/>
        <w:t xml:space="preserve">        LambdaQueryWrapper&lt;Article&gt; queryWrapper = new LambdaQueryWrapper&lt;&gt;();</w:t>
        <w:br/>
        <w:t xml:space="preserve">        //必须是正式文章</w:t>
        <w:br/>
        <w:t xml:space="preserve">        queryWrapper.eq(Article::getStatus,0);</w:t>
        <w:br/>
        <w:t xml:space="preserve">        //按照浏览量进行排序</w:t>
        <w:br/>
        <w:t xml:space="preserve">        queryWrapper.orderByDesc(Article::getViewCount);</w:t>
        <w:br/>
        <w:t xml:space="preserve">        //最多只查询10条</w:t>
        <w:br/>
        <w:t xml:space="preserve">        Page&lt;Article&gt; page = new Page(1,10);</w:t>
        <w:br/>
        <w:t xml:space="preserve">        page(page,queryWrapper);</w:t>
        <w:br/>
        <w:t/>
        <w:br/>
        <w:t xml:space="preserve">        List&lt;Article&gt; articles = page.getRecords();</w:t>
        <w:br/>
        <w:t xml:space="preserve">        return ResponseResult.okResult(articles);</w:t>
        <w:br/>
        <w:t xml:space="preserve">    }</w:t>
        <w:br/>
        <w:t>}</w:t>
        <w:br/>
      </w:r>
    </w:p>
    <w:bookmarkEnd w:id="104"/>
    <w:bookmarkStart w:name="uecb183ae" w:id="105"/>
    <w:bookmarkEnd w:id="105"/>
    <w:bookmarkStart w:name="u63f28576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 解决跨域问题</w:t>
      </w:r>
    </w:p>
    <w:bookmarkEnd w:id="106"/>
    <w:bookmarkStart w:name="u88021ae7" w:id="107"/>
    <w:bookmarkEnd w:id="107"/>
    <w:bookmarkStart w:name="72e04515" w:id="10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WebConfig implements WebMvcConfigurer {</w:t>
        <w:br/>
        <w:t/>
        <w:br/>
        <w:t xml:space="preserve">    @Override</w:t>
        <w:br/>
        <w:t xml:space="preserve">    public void addCorsMappings(CorsRegistry registry) {</w:t>
        <w:br/>
        <w:t xml:space="preserve">      // 设置允许跨域的路径</w:t>
        <w:br/>
        <w:t xml:space="preserve">        registry.addMapping("/**")</w:t>
        <w:br/>
        <w:t xml:space="preserve">                // 设置允许跨域请求的域名</w:t>
        <w:br/>
        <w:t xml:space="preserve">                .allowedOriginPatterns("*")</w:t>
        <w:br/>
        <w:t xml:space="preserve">                // 是否允许cookie</w:t>
        <w:br/>
        <w:t xml:space="preserve">                .allowCredentials(true)</w:t>
        <w:br/>
        <w:t xml:space="preserve">                // 设置允许的请求方式</w:t>
        <w:br/>
        <w:t xml:space="preserve">                .allowedMethods("GET", "POST", "DELETE", "PUT")</w:t>
        <w:br/>
        <w:t xml:space="preserve">                // 设置允许的header属性</w:t>
        <w:br/>
        <w:t xml:space="preserve">                .allowedHeaders("*")</w:t>
        <w:br/>
        <w:t xml:space="preserve">                // 跨域允许时间</w:t>
        <w:br/>
        <w:t xml:space="preserve">                .maxAge(3600);</w:t>
        <w:br/>
        <w:t xml:space="preserve">    }</w:t>
        <w:br/>
        <w:t/>
        <w:br/>
        <w:t>}</w:t>
        <w:br/>
      </w:r>
    </w:p>
    <w:bookmarkEnd w:id="108"/>
    <w:bookmarkStart w:name="ue4b49b05" w:id="109"/>
    <w:bookmarkEnd w:id="109"/>
    <w:bookmarkStart w:name="5d440922" w:id="1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3.1.4 使用VO优化</w:t>
      </w:r>
    </w:p>
    <w:bookmarkEnd w:id="110"/>
    <w:bookmarkStart w:name="ubf535b6c" w:id="111"/>
    <w:bookmarkEnd w:id="111"/>
    <w:bookmarkStart w:name="ue5ec27af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目前我们的响应格式其实是不符合接口文档的标准的，多返回了很多字段。这是因为我们查询出来的结果是Article来封装的，Article中字段比较多。</w:t>
      </w:r>
    </w:p>
    <w:bookmarkEnd w:id="112"/>
    <w:bookmarkStart w:name="ud4543adf" w:id="113"/>
    <w:bookmarkEnd w:id="113"/>
    <w:bookmarkStart w:name="u189dc63e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我们在项目中一般最后还要把VO来接受查询出来的结果。一个接口对应一个VO，这样即使接口响应字段要修改也只要改VO即可。</w:t>
      </w:r>
    </w:p>
    <w:bookmarkEnd w:id="114"/>
    <w:bookmarkStart w:name="u264946be" w:id="115"/>
    <w:bookmarkEnd w:id="115"/>
    <w:bookmarkStart w:name="fe659422" w:id="1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HotArticleVo {</w:t>
        <w:br/>
        <w:t xml:space="preserve">    private Long id;</w:t>
        <w:br/>
        <w:t xml:space="preserve">    //标题</w:t>
        <w:br/>
        <w:t xml:space="preserve">    private String title;</w:t>
        <w:br/>
        <w:t/>
        <w:br/>
        <w:t xml:space="preserve">    //访问量</w:t>
        <w:br/>
        <w:t xml:space="preserve">    private Long viewCount;</w:t>
        <w:br/>
        <w:t>}</w:t>
        <w:br/>
      </w:r>
    </w:p>
    <w:bookmarkEnd w:id="116"/>
    <w:bookmarkStart w:name="u59601d1a" w:id="117"/>
    <w:bookmarkEnd w:id="117"/>
    <w:bookmarkStart w:name="58743537" w:id="1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ArticleServiceImpl extends ServiceImpl&lt;ArticleMapper, Article&gt; implements ArticleService {</w:t>
        <w:br/>
        <w:t/>
        <w:br/>
        <w:t xml:space="preserve">    @Override</w:t>
        <w:br/>
        <w:t xml:space="preserve">    public ResponseResult hotArticleList() {</w:t>
        <w:br/>
        <w:t xml:space="preserve">        //查询热门文章 封装成ResponseResult返回</w:t>
        <w:br/>
        <w:t xml:space="preserve">        LambdaQueryWrapper&lt;Article&gt; queryWrapper = new LambdaQueryWrapper&lt;&gt;();</w:t>
        <w:br/>
        <w:t xml:space="preserve">        //必须是正式文章</w:t>
        <w:br/>
        <w:t xml:space="preserve">        queryWrapper.eq(Article::getStatus,0);</w:t>
        <w:br/>
        <w:t xml:space="preserve">        //按照浏览量进行排序</w:t>
        <w:br/>
        <w:t xml:space="preserve">        queryWrapper.orderByDesc(Article::getViewCount);</w:t>
        <w:br/>
        <w:t xml:space="preserve">        //最多只查询10条</w:t>
        <w:br/>
        <w:t xml:space="preserve">        Page&lt;Article&gt; page = new Page(1,10);</w:t>
        <w:br/>
        <w:t xml:space="preserve">        page(page,queryWrapper);</w:t>
        <w:br/>
        <w:t/>
        <w:br/>
        <w:t xml:space="preserve">        List&lt;Article&gt; articles = page.getRecords();</w:t>
        <w:br/>
        <w:t xml:space="preserve">        //bean拷贝</w:t>
        <w:br/>
        <w:t xml:space="preserve">        List&lt;HotArticleVo&gt; articleVos = new ArrayList&lt;&gt;();</w:t>
        <w:br/>
        <w:t xml:space="preserve">        for (Article article : articles) {</w:t>
        <w:br/>
        <w:t xml:space="preserve">            HotArticleVo vo = new HotArticleVo();</w:t>
        <w:br/>
        <w:t xml:space="preserve">            BeanUtils.copyProperties(article,vo);</w:t>
        <w:br/>
        <w:t xml:space="preserve">            articleVos.add(vo);</w:t>
        <w:br/>
        <w:t xml:space="preserve">        }</w:t>
        <w:br/>
        <w:t/>
        <w:br/>
        <w:t xml:space="preserve">        return ResponseResult.okResult(articleVos);</w:t>
        <w:br/>
        <w:t xml:space="preserve">    }</w:t>
        <w:br/>
        <w:t>}</w:t>
        <w:br/>
      </w:r>
    </w:p>
    <w:bookmarkEnd w:id="118"/>
    <w:bookmarkStart w:name="u58a6178e" w:id="119"/>
    <w:bookmarkEnd w:id="119"/>
    <w:bookmarkStart w:name="b0c56a68" w:id="1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3.1.5 字面值处理</w:t>
      </w:r>
    </w:p>
    <w:bookmarkEnd w:id="120"/>
    <w:bookmarkStart w:name="ue51e32b2" w:id="121"/>
    <w:bookmarkEnd w:id="121"/>
    <w:bookmarkStart w:name="u1f3fe655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实际项目中都不允许直接在代码中使用字面值。都需要定义成常量来使用。这种方式有利于提高代码的可维护性。</w:t>
      </w:r>
    </w:p>
    <w:bookmarkEnd w:id="122"/>
    <w:bookmarkStart w:name="ua245cf2e" w:id="123"/>
    <w:bookmarkEnd w:id="123"/>
    <w:bookmarkStart w:name="eaf3c5e9" w:id="1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SystemConstants</w:t>
        <w:br/>
        <w:t>{</w:t>
        <w:br/>
        <w:t xml:space="preserve">    /**</w:t>
        <w:br/>
        <w:t xml:space="preserve">     *  文章是草稿</w:t>
        <w:br/>
        <w:t xml:space="preserve">     */</w:t>
        <w:br/>
        <w:t xml:space="preserve">    public static final int ARTICLE_STATUS_DRAFT = 1;</w:t>
        <w:br/>
        <w:t xml:space="preserve">    /**</w:t>
        <w:br/>
        <w:t xml:space="preserve">     *  文章是正常分布状态</w:t>
        <w:br/>
        <w:t xml:space="preserve">     */</w:t>
        <w:br/>
        <w:t xml:space="preserve">    public static final int ARTICLE_STATUS_NORMAL = 0;</w:t>
        <w:br/>
        <w:t xml:space="preserve">    </w:t>
        <w:br/>
        <w:t>}</w:t>
        <w:br/>
      </w:r>
    </w:p>
    <w:bookmarkEnd w:id="124"/>
    <w:bookmarkStart w:name="u05704e7a" w:id="125"/>
    <w:bookmarkEnd w:id="125"/>
    <w:bookmarkStart w:name="941f4185" w:id="1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ArticleServiceImpl extends ServiceImpl&lt;ArticleMapper, Article&gt; implements ArticleService {</w:t>
        <w:br/>
        <w:t/>
        <w:br/>
        <w:t xml:space="preserve">    @Override</w:t>
        <w:br/>
        <w:t xml:space="preserve">    public ResponseResult hotArticleList() {</w:t>
        <w:br/>
        <w:t xml:space="preserve">        //查询热门文章 封装成ResponseResult返回</w:t>
        <w:br/>
        <w:t xml:space="preserve">        LambdaQueryWrapper&lt;Article&gt; queryWrapper = new LambdaQueryWrapper&lt;&gt;();</w:t>
        <w:br/>
        <w:t xml:space="preserve">        //必须是正式文章</w:t>
        <w:br/>
        <w:t xml:space="preserve">        queryWrapper.eq(Article::getStatus, SystemConstants.ARTICLE_STATUS_NORMAL);</w:t>
        <w:br/>
        <w:t xml:space="preserve">        //按照浏览量进行排序</w:t>
        <w:br/>
        <w:t xml:space="preserve">        queryWrapper.orderByDesc(Article::getViewCount);</w:t>
        <w:br/>
        <w:t xml:space="preserve">        //最多只查询10条</w:t>
        <w:br/>
        <w:t xml:space="preserve">        Page&lt;Article&gt; page = new Page(1,10);</w:t>
        <w:br/>
        <w:t xml:space="preserve">        page(page,queryWrapper);</w:t>
        <w:br/>
        <w:t/>
        <w:br/>
        <w:t xml:space="preserve">        List&lt;Article&gt; articles = page.getRecords();</w:t>
        <w:br/>
        <w:t xml:space="preserve">        //bean拷贝</w:t>
        <w:br/>
        <w:t xml:space="preserve">        List&lt;HotArticleVo&gt; articleVos = new ArrayList&lt;&gt;();</w:t>
        <w:br/>
        <w:t xml:space="preserve">        for (Article article : articles) {</w:t>
        <w:br/>
        <w:t xml:space="preserve">            HotArticleVo vo = new HotArticleVo();</w:t>
        <w:br/>
        <w:t xml:space="preserve">            BeanUtils.copyProperties(article,vo);</w:t>
        <w:br/>
        <w:t xml:space="preserve">            articleVos.add(vo);</w:t>
        <w:br/>
        <w:t xml:space="preserve">        }</w:t>
        <w:br/>
        <w:t/>
        <w:br/>
        <w:t xml:space="preserve">        return ResponseResult.okResult(articleVos);</w:t>
        <w:br/>
        <w:t xml:space="preserve">    }</w:t>
        <w:br/>
        <w:t>}</w:t>
        <w:br/>
      </w:r>
    </w:p>
    <w:bookmarkEnd w:id="126"/>
    <w:bookmarkStart w:name="u3da28057" w:id="127"/>
    <w:bookmarkEnd w:id="127"/>
    <w:bookmarkStart w:name="f7ca3a5a" w:id="1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Bean拷贝工具类封装</w:t>
      </w:r>
    </w:p>
    <w:bookmarkEnd w:id="128"/>
    <w:bookmarkStart w:name="u22638c68" w:id="129"/>
    <w:bookmarkEnd w:id="129"/>
    <w:bookmarkStart w:name="d2e166d2" w:id="1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BeanCopyUtils {</w:t>
        <w:br/>
        <w:t/>
        <w:br/>
        <w:t xml:space="preserve">    private BeanCopyUtils() {</w:t>
        <w:br/>
        <w:t xml:space="preserve">    }</w:t>
        <w:br/>
        <w:t/>
        <w:br/>
        <w:t xml:space="preserve">    public static &lt;V&gt; V copyBean(Object source,Class&lt;V&gt; clazz) {</w:t>
        <w:br/>
        <w:t xml:space="preserve">        //创建目标对象</w:t>
        <w:br/>
        <w:t xml:space="preserve">        V result = null;</w:t>
        <w:br/>
        <w:t xml:space="preserve">        try {</w:t>
        <w:br/>
        <w:t xml:space="preserve">            result = clazz.newInstance();</w:t>
        <w:br/>
        <w:t xml:space="preserve">            //实现属性copy</w:t>
        <w:br/>
        <w:t xml:space="preserve">            BeanUtils.copyProperties(source, result);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//返回结果</w:t>
        <w:br/>
        <w:t xml:space="preserve">        return result;</w:t>
        <w:br/>
        <w:t xml:space="preserve">    }</w:t>
        <w:br/>
        <w:t xml:space="preserve">    public static &lt;O,V&gt; List&lt;V&gt; copyBeanList(List&lt;O&gt; list,Class&lt;V&gt; clazz){</w:t>
        <w:br/>
        <w:t xml:space="preserve">        return list.stream()</w:t>
        <w:br/>
        <w:t xml:space="preserve">                .map(o -&gt; copyBean(o, clazz))</w:t>
        <w:br/>
        <w:t xml:space="preserve">                .collect(Collectors.toList());</w:t>
        <w:br/>
        <w:t xml:space="preserve">    }</w:t>
        <w:br/>
        <w:t>}</w:t>
        <w:br/>
      </w:r>
    </w:p>
    <w:bookmarkEnd w:id="130"/>
    <w:bookmarkStart w:name="uad66b8c5" w:id="131"/>
    <w:bookmarkEnd w:id="131"/>
    <w:bookmarkStart w:name="b654edb4" w:id="1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查询分类列表</w:t>
      </w:r>
    </w:p>
    <w:bookmarkEnd w:id="132"/>
    <w:bookmarkStart w:name="u2b0294a9" w:id="133"/>
    <w:bookmarkEnd w:id="133"/>
    <w:bookmarkStart w:name="0a34394b" w:id="1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3.2.0 分类表分析</w:t>
      </w:r>
    </w:p>
    <w:bookmarkEnd w:id="134"/>
    <w:bookmarkStart w:name="ucf167ca9" w:id="135"/>
    <w:bookmarkEnd w:id="135"/>
    <w:bookmarkStart w:name="u874f55f0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136"/>
    <w:bookmarkStart w:name="u63daf907" w:id="137"/>
    <w:bookmarkEnd w:id="137"/>
    <w:bookmarkStart w:name="u8fd4b221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建表SQL及初始化数据见：SGBlog\资源\SQL\sg_category.sql</w:t>
      </w:r>
    </w:p>
    <w:bookmarkEnd w:id="138"/>
    <w:bookmarkStart w:name="u0ad7d746" w:id="139"/>
    <w:bookmarkEnd w:id="139"/>
    <w:bookmarkStart w:name="08144247" w:id="1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3.2.1 需求</w:t>
      </w:r>
    </w:p>
    <w:bookmarkEnd w:id="140"/>
    <w:bookmarkStart w:name="u59245781" w:id="141"/>
    <w:bookmarkEnd w:id="141"/>
    <w:bookmarkStart w:name="ucca09191" w:id="142"/>
    <w:p>
      <w:pPr>
        <w:spacing w:after="50" w:line="360" w:lineRule="auto" w:beforeLines="100"/>
        <w:ind w:left="0"/>
        <w:jc w:val="left"/>
      </w:pPr>
      <w:bookmarkStart w:name="wQz13" w:id="143"/>
      <w:r>
        <w:rPr>
          <w:rFonts w:eastAsia="宋体" w:ascii="宋体"/>
        </w:rPr>
        <w:t>[MISSING IMAGE: ,  ]</w:t>
      </w:r>
      <w:bookmarkEnd w:id="143"/>
    </w:p>
    <w:bookmarkEnd w:id="142"/>
    <w:bookmarkStart w:name="u9f0a16f6" w:id="144"/>
    <w:bookmarkEnd w:id="144"/>
    <w:bookmarkStart w:name="uc7d5548a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页面上需要展示分类列表，用户可以点击具体的分类查看该分类下的文章列表。</w:t>
      </w:r>
    </w:p>
    <w:bookmarkEnd w:id="145"/>
    <w:bookmarkStart w:name="ufebe5dd2" w:id="146"/>
    <w:bookmarkEnd w:id="146"/>
    <w:bookmarkStart w:name="u60b148c2" w:id="1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 ①要求只展示有发布正式文章的分类 ②必须是正常状态的分类</w:t>
      </w:r>
    </w:p>
    <w:bookmarkEnd w:id="147"/>
    <w:bookmarkStart w:name="ub373e7d1" w:id="148"/>
    <w:bookmarkEnd w:id="148"/>
    <w:bookmarkStart w:name="210b8e66" w:id="1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3.2.2 接口设计</w:t>
      </w:r>
    </w:p>
    <w:bookmarkEnd w:id="149"/>
    <w:bookmarkStart w:name="u1c5f2d02" w:id="150"/>
    <w:bookmarkEnd w:id="150"/>
    <w:bookmarkStart w:name="u9cac1c0b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见接口文档</w:t>
      </w:r>
    </w:p>
    <w:bookmarkEnd w:id="151"/>
    <w:bookmarkStart w:name="ud7502c4c" w:id="152"/>
    <w:bookmarkEnd w:id="152"/>
    <w:bookmarkStart w:name="00064513" w:id="1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3.2.3 EasyCode代码模板</w:t>
      </w:r>
    </w:p>
    <w:bookmarkEnd w:id="153"/>
    <w:bookmarkStart w:name="u1d4acf6b" w:id="154"/>
    <w:bookmarkEnd w:id="154"/>
    <w:bookmarkStart w:name="bd3b34a0" w:id="1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##导入宏定义</w:t>
        <w:br/>
        <w:t>$!{define.vm}</w:t>
        <w:br/>
        <w:t/>
        <w:br/>
        <w:t>##保存文件（宏定义）</w:t>
        <w:br/>
        <w:t>#save("/entity", ".java")</w:t>
        <w:br/>
        <w:t/>
        <w:br/>
        <w:t>##包路径（宏定义）</w:t>
        <w:br/>
        <w:t>#setPackageSuffix("entity")</w:t>
        <w:br/>
        <w:t/>
        <w:br/>
        <w:t>##自动导入包（全局变量）</w:t>
        <w:br/>
        <w:t>$!{autoImport.vm}</w:t>
        <w:br/>
        <w:t/>
        <w:br/>
        <w:t>import java.io.Serializable;</w:t>
        <w:br/>
        <w:t>import lombok.AllArgsConstructor;</w:t>
        <w:br/>
        <w:t>import lombok.Data;</w:t>
        <w:br/>
        <w:t>import lombok.NoArgsConstructor;</w:t>
        <w:br/>
        <w:t>import com.baomidou.mybatisplus.annotation.TableId;</w:t>
        <w:br/>
        <w:t>import com.baomidou.mybatisplus.annotation.TableName;</w:t>
        <w:br/>
        <w:t>##表注释（宏定义）</w:t>
        <w:br/>
        <w:t>#tableComment("表实体类")</w:t>
        <w:br/>
        <w:t>@SuppressWarnings("serial")</w:t>
        <w:br/>
        <w:t>@Data</w:t>
        <w:br/>
        <w:t>@AllArgsConstructor</w:t>
        <w:br/>
        <w:t>@NoArgsConstructor</w:t>
        <w:br/>
        <w:t>@TableName("$!{tableInfo.obj.name}")</w:t>
        <w:br/>
        <w:t>public class $!{tableInfo.name}  {</w:t>
        <w:br/>
        <w:t>#foreach($column in $tableInfo.pkColumn)</w:t>
        <w:br/>
        <w:t xml:space="preserve">    #if(${column.comment})//${column.comment}#end</w:t>
        <w:br/>
        <w:t>@TableId</w:t>
        <w:br/>
        <w:t xml:space="preserve">    private $!{tool.getClsNameByFullName($column.type)} $!{column.name};</w:t>
        <w:br/>
        <w:t>#end</w:t>
        <w:br/>
        <w:t/>
        <w:br/>
        <w:t>#foreach($column in $tableInfo.otherColumn)</w:t>
        <w:br/>
        <w:t xml:space="preserve">    #if(${column.comment})//${column.comment}#end</w:t>
        <w:br/>
        <w:t/>
        <w:br/>
        <w:t xml:space="preserve">    private $!{tool.getClsNameByFullName($column.type)} $!{column.name};</w:t>
        <w:br/>
        <w:t>#end</w:t>
        <w:br/>
        <w:t/>
        <w:br/>
        <w:t/>
        <w:br/>
        <w:t/>
        <w:br/>
        <w:t>}</w:t>
        <w:br/>
      </w:r>
    </w:p>
    <w:bookmarkEnd w:id="155"/>
    <w:bookmarkStart w:name="u179b7983" w:id="156"/>
    <w:bookmarkEnd w:id="156"/>
    <w:bookmarkStart w:name="71e5a74d" w:id="1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##导入宏定义</w:t>
        <w:br/>
        <w:t>$!{define.vm}</w:t>
        <w:br/>
        <w:t/>
        <w:br/>
        <w:t>##设置表后缀（宏定义）</w:t>
        <w:br/>
        <w:t>#setTableSuffix("Mapper")</w:t>
        <w:br/>
        <w:t/>
        <w:br/>
        <w:t>##保存文件（宏定义）</w:t>
        <w:br/>
        <w:t>#save("/mapper", "Mapper.java")</w:t>
        <w:br/>
        <w:t/>
        <w:br/>
        <w:t>##包路径（宏定义）</w:t>
        <w:br/>
        <w:t>#setPackageSuffix("mapper")</w:t>
        <w:br/>
        <w:t/>
        <w:br/>
        <w:t>import com.baomidou.mybatisplus.core.mapper.BaseMapper;</w:t>
        <w:br/>
        <w:t/>
        <w:br/>
        <w:t/>
        <w:br/>
        <w:t>##表注释（宏定义）</w:t>
        <w:br/>
        <w:t>#tableComment("表数据库访问层")</w:t>
        <w:br/>
        <w:t>public interface $!{tableName} extends BaseMapper&lt;$!tableInfo.name&gt; {</w:t>
        <w:br/>
        <w:t/>
        <w:br/>
        <w:t>}</w:t>
        <w:br/>
      </w:r>
    </w:p>
    <w:bookmarkEnd w:id="157"/>
    <w:bookmarkStart w:name="u1e8203f8" w:id="158"/>
    <w:bookmarkEnd w:id="158"/>
    <w:bookmarkStart w:name="0923f953" w:id="1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##导入宏定义</w:t>
        <w:br/>
        <w:t>$!{define.vm}</w:t>
        <w:br/>
        <w:t/>
        <w:br/>
        <w:t>##设置表后缀（宏定义）</w:t>
        <w:br/>
        <w:t>#setTableSuffix("Service")</w:t>
        <w:br/>
        <w:t/>
        <w:br/>
        <w:t>##保存文件（宏定义）</w:t>
        <w:br/>
        <w:t>#save("/service", "Service.java")</w:t>
        <w:br/>
        <w:t/>
        <w:br/>
        <w:t>##包路径（宏定义）</w:t>
        <w:br/>
        <w:t>#setPackageSuffix("service")</w:t>
        <w:br/>
        <w:t/>
        <w:br/>
        <w:t>import com.baomidou.mybatisplus.extension.service.IService;</w:t>
        <w:br/>
        <w:t/>
        <w:br/>
        <w:t/>
        <w:br/>
        <w:t>##表注释（宏定义）</w:t>
        <w:br/>
        <w:t>#tableComment("表服务接口")</w:t>
        <w:br/>
        <w:t>public interface $!{tableName} extends IService&lt;$!tableInfo.name&gt; {</w:t>
        <w:br/>
        <w:t/>
        <w:br/>
        <w:t>}</w:t>
        <w:br/>
      </w:r>
    </w:p>
    <w:bookmarkEnd w:id="159"/>
    <w:bookmarkStart w:name="ue3991049" w:id="160"/>
    <w:bookmarkEnd w:id="160"/>
    <w:bookmarkStart w:name="3bcd3d91" w:id="1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##导入宏定义</w:t>
        <w:br/>
        <w:t>$!{define.vm}</w:t>
        <w:br/>
        <w:t/>
        <w:br/>
        <w:t>##设置表后缀（宏定义）</w:t>
        <w:br/>
        <w:t>#setTableSuffix("ServiceImpl")</w:t>
        <w:br/>
        <w:t/>
        <w:br/>
        <w:t>##保存文件（宏定义）</w:t>
        <w:br/>
        <w:t>#save("/service/impl", "ServiceImpl.java")</w:t>
        <w:br/>
        <w:t/>
        <w:br/>
        <w:t>##包路径（宏定义）</w:t>
        <w:br/>
        <w:t>#setPackageSuffix("service.impl")</w:t>
        <w:br/>
        <w:t/>
        <w:br/>
        <w:t>import com.baomidou.mybatisplus.extension.service.impl.ServiceImpl;</w:t>
        <w:br/>
        <w:t>import org.springframework.stereotype.Service;</w:t>
        <w:br/>
        <w:t/>
        <w:br/>
        <w:t>##表注释（宏定义）</w:t>
        <w:br/>
        <w:t>#tableComment("表服务实现类")</w:t>
        <w:br/>
        <w:t>@Service("$!tool.firstLowerCase($tableInfo.name)Service")</w:t>
        <w:br/>
        <w:t>public class $!{tableName} extends ServiceImpl&lt;$!{tableInfo.name}Mapper, $!{tableInfo.name}&gt; implements $!{tableInfo.name}Service {</w:t>
        <w:br/>
        <w:t/>
        <w:br/>
        <w:t>}</w:t>
        <w:br/>
      </w:r>
    </w:p>
    <w:bookmarkEnd w:id="161"/>
    <w:bookmarkStart w:name="u602951b0" w:id="162"/>
    <w:bookmarkEnd w:id="162"/>
    <w:bookmarkStart w:name="22d6c129" w:id="16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3.2.4 代码实现</w:t>
      </w:r>
    </w:p>
    <w:bookmarkEnd w:id="163"/>
    <w:bookmarkStart w:name="u67a2370b" w:id="164"/>
    <w:bookmarkEnd w:id="164"/>
    <w:bookmarkStart w:name="ccda1e36" w:id="1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@RequestMapping("/category")</w:t>
        <w:br/>
        <w:t>public class CategoryController {</w:t>
        <w:br/>
        <w:t/>
        <w:br/>
        <w:t xml:space="preserve">    @Autowired</w:t>
        <w:br/>
        <w:t xml:space="preserve">    private CategoryService categoryService;</w:t>
        <w:br/>
        <w:t/>
        <w:br/>
        <w:t xml:space="preserve">    @GetMapping("/getCategoryList")</w:t>
        <w:br/>
        <w:t xml:space="preserve">    public ResponseResult getCategoryList(){</w:t>
        <w:br/>
        <w:t xml:space="preserve">       return categoryService.getCategoryList();</w:t>
        <w:br/>
        <w:t xml:space="preserve">    }</w:t>
        <w:br/>
        <w:t>}</w:t>
        <w:br/>
      </w:r>
    </w:p>
    <w:bookmarkEnd w:id="165"/>
    <w:bookmarkStart w:name="u1b61bb6a" w:id="166"/>
    <w:bookmarkEnd w:id="166"/>
    <w:bookmarkStart w:name="f9c8376d" w:id="1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CategoryService extends IService&lt;Category&gt; {</w:t>
        <w:br/>
        <w:t/>
        <w:br/>
        <w:t/>
        <w:br/>
        <w:t xml:space="preserve">    ResponseResult getCategoryList();</w:t>
        <w:br/>
        <w:t/>
        <w:br/>
        <w:t>}</w:t>
        <w:br/>
      </w:r>
    </w:p>
    <w:bookmarkEnd w:id="167"/>
    <w:bookmarkStart w:name="u10d7ff08" w:id="168"/>
    <w:bookmarkEnd w:id="168"/>
    <w:bookmarkStart w:name="0bc5279e" w:id="1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@Service("categoryService")</w:t>
        <w:br/>
        <w:t>public class CategoryServiceImpl extends ServiceImpl&lt;CategoryMapper, Category&gt; implements CategoryService {</w:t>
        <w:br/>
        <w:t/>
        <w:br/>
        <w:t xml:space="preserve">    @Autowired</w:t>
        <w:br/>
        <w:t xml:space="preserve">    private ArticleService articleService;</w:t>
        <w:br/>
        <w:t/>
        <w:br/>
        <w:t xml:space="preserve">    @Override</w:t>
        <w:br/>
        <w:t xml:space="preserve">    public ResponseResult getCategoryList() {</w:t>
        <w:br/>
        <w:t xml:space="preserve">        //查询文章表  状态为已发布的文章</w:t>
        <w:br/>
        <w:t xml:space="preserve">        LambdaQueryWrapper&lt;Article&gt; articleWrapper = new LambdaQueryWrapper&lt;&gt;();</w:t>
        <w:br/>
        <w:t xml:space="preserve">        articleWrapper.eq(Article::getStatus,SystemConstants.ARTICLE_STATUS_NORMAL);</w:t>
        <w:br/>
        <w:t xml:space="preserve">        List&lt;Article&gt; articleList = articleService.list(articleWrapper);</w:t>
        <w:br/>
        <w:t xml:space="preserve">        //获取文章的分类id，并且去重</w:t>
        <w:br/>
        <w:t xml:space="preserve">        Set&lt;Long&gt; categoryIds = articleList.stream()</w:t>
        <w:br/>
        <w:t xml:space="preserve">                .map(article -&gt; article.getCategoryId())</w:t>
        <w:br/>
        <w:t xml:space="preserve">                .collect(Collectors.toSet());</w:t>
        <w:br/>
        <w:t/>
        <w:br/>
        <w:t xml:space="preserve">        //查询分类表</w:t>
        <w:br/>
        <w:t xml:space="preserve">        List&lt;Category&gt; categories = listByIds(categoryIds);</w:t>
        <w:br/>
        <w:t xml:space="preserve">        categories = categories.stream().</w:t>
        <w:br/>
        <w:t xml:space="preserve">                filter(category -&gt; SystemConstants.STATUS_NORMAL.equals(category.getStatus()))</w:t>
        <w:br/>
        <w:t xml:space="preserve">                .collect(Collectors.toList());</w:t>
        <w:br/>
        <w:t xml:space="preserve">        //封装vo</w:t>
        <w:br/>
        <w:t xml:space="preserve">        List&lt;CategoryVo&gt; categoryVos = BeanCopyUtils.copyBeanList(categories, CategoryVo.class);</w:t>
        <w:br/>
        <w:t/>
        <w:br/>
        <w:t xml:space="preserve">        return ResponseResult.okResult(categoryVos);</w:t>
        <w:br/>
        <w:t xml:space="preserve">    }</w:t>
        <w:br/>
        <w:t>}</w:t>
        <w:br/>
      </w:r>
    </w:p>
    <w:bookmarkEnd w:id="169"/>
    <w:bookmarkStart w:name="ue90020a5" w:id="170"/>
    <w:bookmarkEnd w:id="170"/>
    <w:bookmarkStart w:name="6097be46" w:id="17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 分页查询文章列表</w:t>
      </w:r>
    </w:p>
    <w:bookmarkEnd w:id="171"/>
    <w:bookmarkStart w:name="u6af9f5f9" w:id="172"/>
    <w:bookmarkEnd w:id="172"/>
    <w:bookmarkStart w:name="a49fd55b" w:id="17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3.3.1 需求</w:t>
      </w:r>
    </w:p>
    <w:bookmarkEnd w:id="173"/>
    <w:bookmarkStart w:name="u59fa8a66" w:id="174"/>
    <w:bookmarkEnd w:id="174"/>
    <w:bookmarkStart w:name="u560d1a61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在首页和分类页面都需要查询文章列表。</w:t>
      </w:r>
    </w:p>
    <w:bookmarkEnd w:id="175"/>
    <w:bookmarkStart w:name="u42be9f03" w:id="176"/>
    <w:bookmarkEnd w:id="176"/>
    <w:bookmarkStart w:name="u6db92f1c" w:id="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首页：查询所有的文章</w:t>
      </w:r>
    </w:p>
    <w:bookmarkEnd w:id="177"/>
    <w:bookmarkStart w:name="udc32f12a" w:id="178"/>
    <w:bookmarkEnd w:id="178"/>
    <w:bookmarkStart w:name="ubdaa6258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分类页面：查询对应分类下的文章</w:t>
      </w:r>
    </w:p>
    <w:bookmarkEnd w:id="179"/>
    <w:bookmarkStart w:name="u72845790" w:id="180"/>
    <w:bookmarkEnd w:id="180"/>
    <w:bookmarkStart w:name="u5c0d367d" w:id="1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要求：①只能查询正式发布的文章 ②置顶的文章要显示在最前面</w:t>
      </w:r>
    </w:p>
    <w:bookmarkEnd w:id="181"/>
    <w:bookmarkStart w:name="ue1abea8e" w:id="182"/>
    <w:bookmarkEnd w:id="182"/>
    <w:bookmarkStart w:name="26347a78" w:id="18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3.3.2 接口设计</w:t>
      </w:r>
    </w:p>
    <w:bookmarkEnd w:id="183"/>
    <w:bookmarkStart w:name="u2dbaf0ca" w:id="184"/>
    <w:bookmarkEnd w:id="184"/>
    <w:bookmarkStart w:name="u50812e87" w:id="1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见文档</w:t>
      </w:r>
    </w:p>
    <w:bookmarkEnd w:id="185"/>
    <w:bookmarkStart w:name="u2e706d81" w:id="186"/>
    <w:bookmarkEnd w:id="186"/>
    <w:bookmarkStart w:name="5299f5e2" w:id="18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3.3.3 代码实现</w:t>
      </w:r>
    </w:p>
    <w:bookmarkEnd w:id="187"/>
    <w:bookmarkStart w:name="uda5bdf15" w:id="188"/>
    <w:bookmarkEnd w:id="188"/>
    <w:bookmarkStart w:name="uae74a55d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MP支持分页配置</w:t>
      </w:r>
    </w:p>
    <w:bookmarkEnd w:id="189"/>
    <w:bookmarkStart w:name="ua677c1d0" w:id="190"/>
    <w:bookmarkEnd w:id="190"/>
    <w:bookmarkStart w:name="fcda6971" w:id="1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@Configuration</w:t>
        <w:br/>
        <w:t>public class MbatisPlusConfig {</w:t>
        <w:br/>
        <w:t/>
        <w:br/>
        <w:t xml:space="preserve">    /**</w:t>
        <w:br/>
        <w:t xml:space="preserve">     * 3.4.0之后版本</w:t>
        <w:br/>
        <w:t xml:space="preserve">     * @return</w:t>
        <w:br/>
        <w:t xml:space="preserve">     */</w:t>
        <w:br/>
        <w:t xml:space="preserve">    @Bean</w:t>
        <w:br/>
        <w:t xml:space="preserve">    public MybatisPlusInterceptor mybatisPlusInterceptor(){</w:t>
        <w:br/>
        <w:t xml:space="preserve">        MybatisPlusInterceptor mybatisPlusInterceptor = new MybatisPlusInterceptor();</w:t>
        <w:br/>
        <w:t xml:space="preserve">        mybatisPlusInterceptor.addInnerInterceptor(new PaginationInnerInterceptor());</w:t>
        <w:br/>
        <w:t xml:space="preserve">        return mybatisPlusInterceptor;</w:t>
        <w:br/>
        <w:t xml:space="preserve">    }</w:t>
        <w:br/>
        <w:t>}</w:t>
        <w:br/>
      </w:r>
    </w:p>
    <w:bookmarkEnd w:id="191"/>
    <w:bookmarkStart w:name="ubf3f9924" w:id="192"/>
    <w:bookmarkEnd w:id="192"/>
    <w:bookmarkStart w:name="ue7c3b5b0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在ArticleController中</w:t>
      </w:r>
    </w:p>
    <w:bookmarkEnd w:id="193"/>
    <w:bookmarkStart w:name="uc0b0e6ca" w:id="194"/>
    <w:bookmarkEnd w:id="194"/>
    <w:bookmarkStart w:name="f2cc4c14" w:id="1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@GetMapping("/articleList")</w:t>
        <w:br/>
        <w:t xml:space="preserve">    public ResponseResult articleList(Integer pageNum,Integer pageSize,Long categoryId){</w:t>
        <w:br/>
        <w:t xml:space="preserve">        return articleService.articleList(pageNum,pageSize,categoryId);</w:t>
        <w:br/>
        <w:t xml:space="preserve">    }</w:t>
        <w:br/>
      </w:r>
    </w:p>
    <w:bookmarkEnd w:id="195"/>
    <w:bookmarkStart w:name="u05cee5a3" w:id="196"/>
    <w:bookmarkEnd w:id="196"/>
    <w:bookmarkStart w:name="u631a86b0" w:id="1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在ArticleService中</w:t>
      </w:r>
    </w:p>
    <w:bookmarkEnd w:id="197"/>
    <w:bookmarkStart w:name="u3576f847" w:id="198"/>
    <w:bookmarkEnd w:id="198"/>
    <w:bookmarkStart w:name="72348d97" w:id="1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articleList(Integer pageNum, Integer pageSize, Long categoryId);</w:t>
        <w:br/>
      </w:r>
    </w:p>
    <w:bookmarkEnd w:id="199"/>
    <w:bookmarkStart w:name="ub40c80c5" w:id="200"/>
    <w:bookmarkEnd w:id="200"/>
    <w:bookmarkStart w:name="u4f83d8fe" w:id="2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在ArticleServiceImpl中</w:t>
      </w:r>
    </w:p>
    <w:bookmarkEnd w:id="201"/>
    <w:bookmarkStart w:name="u15004f5e" w:id="202"/>
    <w:bookmarkEnd w:id="202"/>
    <w:bookmarkStart w:name="8b1dfe31" w:id="2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ArticleServiceImpl extends ServiceImpl&lt;ArticleMapper, Article&gt; implements ArticleService {</w:t>
        <w:br/>
        <w:t/>
        <w:br/>
        <w:t xml:space="preserve">    @Autowired</w:t>
        <w:br/>
        <w:t xml:space="preserve">    private CategoryService categoryService;</w:t>
        <w:br/>
        <w:t/>
        <w:br/>
        <w:t xml:space="preserve">    @Override</w:t>
        <w:br/>
        <w:t xml:space="preserve">    public ResponseResult hotArticleList() {</w:t>
        <w:br/>
        <w:t xml:space="preserve">        //查询热门文章 封装成ResponseResult返回</w:t>
        <w:br/>
        <w:t xml:space="preserve">        LambdaQueryWrapper&lt;Article&gt; queryWrapper = new LambdaQueryWrapper&lt;&gt;();</w:t>
        <w:br/>
        <w:t xml:space="preserve">        //必须是正式文章</w:t>
        <w:br/>
        <w:t xml:space="preserve">        queryWrapper.eq(Article::getStatus, SystemConstants.ARTICLE_STATUS_NORMAL);</w:t>
        <w:br/>
        <w:t xml:space="preserve">        //按照浏览量进行排序</w:t>
        <w:br/>
        <w:t xml:space="preserve">        queryWrapper.orderByDesc(Article::getViewCount);</w:t>
        <w:br/>
        <w:t xml:space="preserve">        //最多只查询10条</w:t>
        <w:br/>
        <w:t xml:space="preserve">        Page&lt;Article&gt; page = new Page(1,10);</w:t>
        <w:br/>
        <w:t xml:space="preserve">        page(page,queryWrapper);</w:t>
        <w:br/>
        <w:t/>
        <w:br/>
        <w:t xml:space="preserve">        List&lt;Article&gt; articles = page.getRecords();</w:t>
        <w:br/>
        <w:t xml:space="preserve">        //bean拷贝</w:t>
        <w:br/>
        <w:t>//        List&lt;HotArticleVo&gt; articleVos = new ArrayList&lt;&gt;();</w:t>
        <w:br/>
        <w:t>//        for (Article article : articles) {</w:t>
        <w:br/>
        <w:t>//            HotArticleVo vo = new HotArticleVo();</w:t>
        <w:br/>
        <w:t>//            BeanUtils.copyProperties(article,vo);</w:t>
        <w:br/>
        <w:t>//            articleVos.add(vo);</w:t>
        <w:br/>
        <w:t>//        }</w:t>
        <w:br/>
        <w:t xml:space="preserve">        List&lt;HotArticleVo&gt; vs = BeanCopyUtils.copyBeanList(articles, HotArticleVo.class);</w:t>
        <w:br/>
        <w:t xml:space="preserve">        return ResponseResult.okResult(vs);</w:t>
        <w:br/>
        <w:t xml:space="preserve">    }</w:t>
        <w:br/>
        <w:t/>
        <w:br/>
        <w:t xml:space="preserve">    @Override</w:t>
        <w:br/>
        <w:t xml:space="preserve">    public ResponseResult articleList(Integer pageNum, Integer pageSize, Long categoryId) {</w:t>
        <w:br/>
        <w:t xml:space="preserve">        //查询条件</w:t>
        <w:br/>
        <w:t xml:space="preserve">        LambdaQueryWrapper&lt;Article&gt; lambdaQueryWrapper = new LambdaQueryWrapper&lt;&gt;();</w:t>
        <w:br/>
        <w:t xml:space="preserve">        // 如果 有categoryId 就要 查询时要和传入的相同</w:t>
        <w:br/>
        <w:t xml:space="preserve">        lambdaQueryWrapper.eq(Objects.nonNull(categoryId)&amp;&amp;categoryId&gt;0 ,Article::getCategoryId,categoryId);</w:t>
        <w:br/>
        <w:t xml:space="preserve">        // 状态是正式发布的</w:t>
        <w:br/>
        <w:t xml:space="preserve">        lambdaQueryWrapper.eq(Article::getStatus,SystemConstants.ARTICLE_STATUS_NORMAL);</w:t>
        <w:br/>
        <w:t xml:space="preserve">        // 对isTop进行降序</w:t>
        <w:br/>
        <w:t xml:space="preserve">        lambdaQueryWrapper.orderByDesc(Article::getIsTop);</w:t>
        <w:br/>
        <w:t/>
        <w:br/>
        <w:t xml:space="preserve">        //分页查询</w:t>
        <w:br/>
        <w:t xml:space="preserve">        Page&lt;Article&gt; page = new Page&lt;&gt;(pageNum,pageSize);</w:t>
        <w:br/>
        <w:t xml:space="preserve">        page(page,lambdaQueryWrapper);</w:t>
        <w:br/>
        <w:t/>
        <w:br/>
        <w:t xml:space="preserve">        List&lt;Article&gt; articles = page.getRecords();</w:t>
        <w:br/>
        <w:t xml:space="preserve">        //查询categoryName</w:t>
        <w:br/>
        <w:t xml:space="preserve">        articles.stream()</w:t>
        <w:br/>
        <w:t xml:space="preserve">                .map(article -&gt; article.setCategoryName(categoryService.getById(article.getCategoryId()).getName()))</w:t>
        <w:br/>
        <w:t xml:space="preserve">                .collect(Collectors.toList());</w:t>
        <w:br/>
        <w:t xml:space="preserve">        //articleId去查询articleName进行设置</w:t>
        <w:br/>
        <w:t>//        for (Article article : articles) {</w:t>
        <w:br/>
        <w:t>//            Category category = categoryService.getById(article.getCategoryId());</w:t>
        <w:br/>
        <w:t>//            article.setCategoryName(category.getName());</w:t>
        <w:br/>
        <w:t>//        }</w:t>
        <w:br/>
        <w:t/>
        <w:br/>
        <w:t xml:space="preserve">        //封装查询结果</w:t>
        <w:br/>
        <w:t xml:space="preserve">        List&lt;ArticleListVo&gt; articleListVos = BeanCopyUtils.copyBeanList(page.getRecords(), ArticleListVo.class);</w:t>
        <w:br/>
        <w:t/>
        <w:br/>
        <w:t xml:space="preserve">        PageVo pageVo = new PageVo(articleListVos,page.getTotal());</w:t>
        <w:br/>
        <w:t xml:space="preserve">        return ResponseResult.okResult(pageVo);</w:t>
        <w:br/>
        <w:t xml:space="preserve">    }</w:t>
        <w:br/>
        <w:t>}</w:t>
        <w:br/>
      </w:r>
    </w:p>
    <w:bookmarkEnd w:id="203"/>
    <w:bookmarkStart w:name="u5678eee6" w:id="204"/>
    <w:bookmarkEnd w:id="204"/>
    <w:bookmarkStart w:name="ufe79be45" w:id="2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PageVo</w:t>
      </w:r>
    </w:p>
    <w:bookmarkEnd w:id="205"/>
    <w:bookmarkStart w:name="ueff6565d" w:id="206"/>
    <w:bookmarkEnd w:id="206"/>
    <w:bookmarkStart w:name="f296426d" w:id="2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PageVo {</w:t>
        <w:br/>
        <w:t xml:space="preserve">    private List rows;</w:t>
        <w:br/>
        <w:t xml:space="preserve">    private Long total;</w:t>
        <w:br/>
        <w:t>}</w:t>
        <w:br/>
      </w:r>
    </w:p>
    <w:bookmarkEnd w:id="207"/>
    <w:bookmarkStart w:name="u96fb26cb" w:id="208"/>
    <w:bookmarkEnd w:id="208"/>
    <w:bookmarkStart w:name="ubbdc6ada" w:id="2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ArticleListVo</w:t>
      </w:r>
    </w:p>
    <w:bookmarkEnd w:id="209"/>
    <w:bookmarkStart w:name="uc375a99a" w:id="210"/>
    <w:bookmarkEnd w:id="210"/>
    <w:bookmarkStart w:name="cc749a14" w:id="2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ArticleListVo {</w:t>
        <w:br/>
        <w:t/>
        <w:br/>
        <w:t xml:space="preserve">    private Long id;</w:t>
        <w:br/>
        <w:t xml:space="preserve">    //标题</w:t>
        <w:br/>
        <w:t xml:space="preserve">    private String title;</w:t>
        <w:br/>
        <w:t xml:space="preserve">    //文章摘要</w:t>
        <w:br/>
        <w:t xml:space="preserve">    private String summary;</w:t>
        <w:br/>
        <w:t xml:space="preserve">    //所属分类名</w:t>
        <w:br/>
        <w:t xml:space="preserve">    private String categoryName;</w:t>
        <w:br/>
        <w:t xml:space="preserve">    //缩略图</w:t>
        <w:br/>
        <w:t xml:space="preserve">    private String thumbnail;</w:t>
        <w:br/>
        <w:t/>
        <w:br/>
        <w:t/>
        <w:br/>
        <w:t xml:space="preserve">    //访问量</w:t>
        <w:br/>
        <w:t xml:space="preserve">    private Long viewCount;</w:t>
        <w:br/>
        <w:t/>
        <w:br/>
        <w:t xml:space="preserve">    private Date createTime;</w:t>
        <w:br/>
        <w:t/>
        <w:br/>
        <w:t/>
        <w:br/>
        <w:t>}</w:t>
        <w:br/>
      </w:r>
    </w:p>
    <w:bookmarkEnd w:id="211"/>
    <w:bookmarkStart w:name="uf1032e31" w:id="212"/>
    <w:bookmarkEnd w:id="212"/>
    <w:bookmarkStart w:name="uee8a2e3e" w:id="2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在Article中增加一个字段</w:t>
      </w:r>
    </w:p>
    <w:bookmarkEnd w:id="213"/>
    <w:bookmarkStart w:name="u4fb07984" w:id="214"/>
    <w:bookmarkEnd w:id="214"/>
    <w:bookmarkStart w:name="ee87d325" w:id="2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@TableField(exist = false)</w:t>
        <w:br/>
        <w:t xml:space="preserve">    private String categoryName;</w:t>
        <w:br/>
      </w:r>
    </w:p>
    <w:bookmarkEnd w:id="215"/>
    <w:bookmarkStart w:name="uba50680c" w:id="216"/>
    <w:bookmarkEnd w:id="216"/>
    <w:bookmarkStart w:name="f88b2a38" w:id="2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3.3.4 FastJson配置</w:t>
      </w:r>
    </w:p>
    <w:bookmarkEnd w:id="217"/>
    <w:bookmarkStart w:name="u53444111" w:id="218"/>
    <w:bookmarkEnd w:id="218"/>
    <w:bookmarkStart w:name="610f9176" w:id="2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@Bean//使用@Bean注入fastJsonHttpMessageConvert</w:t>
        <w:br/>
        <w:t xml:space="preserve">    public HttpMessageConverter fastJsonHttpMessageConverters() {</w:t>
        <w:br/>
        <w:t xml:space="preserve">        //1.需要定义一个Convert转换消息的对象</w:t>
        <w:br/>
        <w:t xml:space="preserve">        FastJsonHttpMessageConverter fastConverter = new FastJsonHttpMessageConverter();</w:t>
        <w:br/>
        <w:t xml:space="preserve">        FastJsonConfig fastJsonConfig = new FastJsonConfig();</w:t>
        <w:br/>
        <w:t xml:space="preserve">        fastJsonConfig.setSerializerFeatures(SerializerFeature.PrettyFormat);</w:t>
        <w:br/>
        <w:t xml:space="preserve">        fastJsonConfig.setDateFormat("yyyy-MM-dd HH:mm:ss");</w:t>
        <w:br/>
        <w:t>		</w:t>
        <w:br/>
        <w:t xml:space="preserve">        SerializeConfig.globalInstance.put(Long.class, ToStringSerializer.instance);</w:t>
        <w:br/>
        <w:t/>
        <w:br/>
        <w:t xml:space="preserve">        fastJsonConfig.setSerializeConfig(SerializeConfig.globalInstance);</w:t>
        <w:br/>
        <w:t xml:space="preserve">        fastConverter.setFastJsonConfig(fastJsonConfig);</w:t>
        <w:br/>
        <w:t xml:space="preserve">        HttpMessageConverter&lt;?&gt; converter = fastConverter;</w:t>
        <w:br/>
        <w:t xml:space="preserve">        return converter;</w:t>
        <w:br/>
        <w:t xml:space="preserve">    }</w:t>
        <w:br/>
        <w:t/>
        <w:br/>
        <w:t xml:space="preserve">    @Override</w:t>
        <w:br/>
        <w:t xml:space="preserve">    public void configureMessageConverters(List&lt;HttpMessageConverter&lt;?&gt;&gt; converters) {</w:t>
        <w:br/>
        <w:t xml:space="preserve">        converters.add(fastJsonHttpMessageConverters());</w:t>
        <w:br/>
        <w:t xml:space="preserve">    }</w:t>
        <w:br/>
      </w:r>
    </w:p>
    <w:bookmarkEnd w:id="219"/>
    <w:bookmarkStart w:name="u1d14a8b3" w:id="220"/>
    <w:bookmarkEnd w:id="220"/>
    <w:bookmarkStart w:name="b740dd62" w:id="2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 文章详情接口</w:t>
      </w:r>
    </w:p>
    <w:bookmarkEnd w:id="221"/>
    <w:bookmarkStart w:name="u66d15502" w:id="222"/>
    <w:bookmarkEnd w:id="222"/>
    <w:bookmarkStart w:name="fa228b16" w:id="2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3.4.1 需求</w:t>
      </w:r>
    </w:p>
    <w:bookmarkEnd w:id="223"/>
    <w:bookmarkStart w:name="u6b37151e" w:id="224"/>
    <w:bookmarkEnd w:id="224"/>
    <w:bookmarkStart w:name="u4d578b94" w:id="2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要求在文章列表点击阅读全文时能够跳转到文章详情页面，可以让用户阅读文章正文。</w:t>
      </w:r>
    </w:p>
    <w:bookmarkEnd w:id="225"/>
    <w:bookmarkStart w:name="uad43e188" w:id="226"/>
    <w:bookmarkEnd w:id="226"/>
    <w:bookmarkStart w:name="u2feb3a7f" w:id="2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要求：①要在文章详情中展示其分类名</w:t>
      </w:r>
    </w:p>
    <w:bookmarkEnd w:id="227"/>
    <w:bookmarkStart w:name="u0ff780ae" w:id="228"/>
    <w:bookmarkEnd w:id="228"/>
    <w:bookmarkStart w:name="16487941" w:id="2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3.4.2 接口设计</w:t>
      </w:r>
    </w:p>
    <w:bookmarkEnd w:id="229"/>
    <w:bookmarkStart w:name="a703ebf7" w:id="23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55"/>
        <w:gridCol w:w="6879"/>
      </w:tblGrid>
      <w:tr>
        <w:trPr>
          <w:trHeight w:val="495" w:hRule="atLeast"/>
        </w:trPr>
        <w:tc>
          <w:tcPr>
            <w:tcW w:w="67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a82ac8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31"/>
        </w:tc>
        <w:tc>
          <w:tcPr>
            <w:tcW w:w="68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1df6fd" w:id="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32"/>
        </w:tc>
      </w:tr>
      <w:tr>
        <w:trPr>
          <w:trHeight w:val="495" w:hRule="atLeast"/>
        </w:trPr>
        <w:tc>
          <w:tcPr>
            <w:tcW w:w="67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0dcab4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33"/>
        </w:tc>
        <w:tc>
          <w:tcPr>
            <w:tcW w:w="68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4f5083" w:id="2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/article/{id}</w:t>
            </w:r>
          </w:p>
          <w:bookmarkEnd w:id="234"/>
        </w:tc>
      </w:tr>
    </w:tbl>
    <w:bookmarkEnd w:id="230"/>
    <w:bookmarkStart w:name="ue0e0e107" w:id="235"/>
    <w:bookmarkEnd w:id="235"/>
    <w:bookmarkStart w:name="u9260ef57" w:id="2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36"/>
    <w:bookmarkStart w:name="u5bd233c2" w:id="237"/>
    <w:bookmarkEnd w:id="237"/>
    <w:bookmarkStart w:name="9727ba9f" w:id="2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"code": 200,</w:t>
        <w:br/>
        <w:t xml:space="preserve">  "data": {</w:t>
        <w:br/>
        <w:t xml:space="preserve">    "categoryId": "1",</w:t>
        <w:br/>
        <w:t xml:space="preserve">    "categoryName": "java",</w:t>
        <w:br/>
        <w:t xml:space="preserve">    "content": "内容",</w:t>
        <w:br/>
        <w:t xml:space="preserve">    "createTime": "2022-01-23 23:20:11",</w:t>
        <w:br/>
        <w:t xml:space="preserve">    "id": "1",</w:t>
        <w:br/>
        <w:t xml:space="preserve">    "isComment": "0",</w:t>
        <w:br/>
        <w:t xml:space="preserve">    "title": "SpringSecurity从入门到精通",</w:t>
        <w:br/>
        <w:t xml:space="preserve">    "viewCount": "114"</w:t>
        <w:br/>
        <w:t xml:space="preserve">  },</w:t>
        <w:br/>
        <w:t xml:space="preserve">  "msg": "操作成功"</w:t>
        <w:br/>
        <w:t>}</w:t>
        <w:br/>
      </w:r>
    </w:p>
    <w:bookmarkEnd w:id="238"/>
    <w:bookmarkStart w:name="uef191595" w:id="239"/>
    <w:bookmarkEnd w:id="239"/>
    <w:bookmarkStart w:name="84f24986" w:id="2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3.4.3 代码实现</w:t>
      </w:r>
    </w:p>
    <w:bookmarkEnd w:id="240"/>
    <w:bookmarkStart w:name="u8bc2b240" w:id="241"/>
    <w:bookmarkEnd w:id="241"/>
    <w:bookmarkStart w:name="u0dc58946" w:id="2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ArticleController中新增</w:t>
      </w:r>
    </w:p>
    <w:bookmarkEnd w:id="242"/>
    <w:bookmarkStart w:name="u598608f6" w:id="243"/>
    <w:bookmarkEnd w:id="243"/>
    <w:bookmarkStart w:name="a51760e6" w:id="2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@GetMapping("/{id}")</w:t>
        <w:br/>
        <w:t xml:space="preserve">    public ResponseResult getArticleDetail(@PathVariable("id") Long id){</w:t>
        <w:br/>
        <w:t xml:space="preserve">        return articleService.getArticleDetail(id);</w:t>
        <w:br/>
        <w:t xml:space="preserve">    }</w:t>
        <w:br/>
      </w:r>
    </w:p>
    <w:bookmarkEnd w:id="244"/>
    <w:bookmarkStart w:name="u438fb95a" w:id="245"/>
    <w:bookmarkEnd w:id="245"/>
    <w:bookmarkStart w:name="ub49554b3" w:id="2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</w:t>
      </w:r>
    </w:p>
    <w:bookmarkEnd w:id="246"/>
    <w:bookmarkStart w:name="uecc2c0b9" w:id="247"/>
    <w:bookmarkEnd w:id="247"/>
    <w:bookmarkStart w:name="fd2ad8d9" w:id="2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getArticleDetail(Long id);</w:t>
        <w:br/>
      </w:r>
    </w:p>
    <w:bookmarkEnd w:id="248"/>
    <w:bookmarkStart w:name="uad79abfb" w:id="249"/>
    <w:bookmarkEnd w:id="249"/>
    <w:bookmarkStart w:name="u2c7f24ca" w:id="2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ServiceImpl</w:t>
      </w:r>
    </w:p>
    <w:bookmarkEnd w:id="250"/>
    <w:bookmarkStart w:name="ucc44ce6a" w:id="251"/>
    <w:bookmarkEnd w:id="251"/>
    <w:bookmarkStart w:name="d9489707" w:id="25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getArticleDetail(Long id) {</w:t>
        <w:br/>
        <w:t xml:space="preserve">        //根据id查询文章</w:t>
        <w:br/>
        <w:t xml:space="preserve">        Article article = getById(id);</w:t>
        <w:br/>
        <w:t xml:space="preserve">        //转换成VO</w:t>
        <w:br/>
        <w:t xml:space="preserve">        ArticleDetailVo articleDetailVo = BeanCopyUtils.copyBean(article, ArticleDetailVo.class);</w:t>
        <w:br/>
        <w:t xml:space="preserve">        //根据分类id查询分类名</w:t>
        <w:br/>
        <w:t xml:space="preserve">        Long categoryId = articleDetailVo.getCategoryId();</w:t>
        <w:br/>
        <w:t xml:space="preserve">        Category category = categoryService.getById(categoryId);</w:t>
        <w:br/>
        <w:t xml:space="preserve">        if(category!=null){</w:t>
        <w:br/>
        <w:t xml:space="preserve">            articleDetailVo.setCategoryName(category.getName());</w:t>
        <w:br/>
        <w:t xml:space="preserve">        }</w:t>
        <w:br/>
        <w:t xml:space="preserve">        //封装响应返回</w:t>
        <w:br/>
        <w:t xml:space="preserve">        return ResponseResult.okResult(articleDetailVo);</w:t>
        <w:br/>
        <w:t xml:space="preserve">    }</w:t>
        <w:br/>
      </w:r>
    </w:p>
    <w:bookmarkEnd w:id="252"/>
    <w:bookmarkStart w:name="udf7e26e2" w:id="253"/>
    <w:bookmarkEnd w:id="253"/>
    <w:bookmarkStart w:name="63dc1060" w:id="2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 友链查询</w:t>
      </w:r>
    </w:p>
    <w:bookmarkEnd w:id="254"/>
    <w:bookmarkStart w:name="u8fb0d289" w:id="255"/>
    <w:bookmarkEnd w:id="255"/>
    <w:bookmarkStart w:name="2fa13d17" w:id="2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3.5.0 友链表分析</w:t>
      </w:r>
    </w:p>
    <w:bookmarkEnd w:id="256"/>
    <w:bookmarkStart w:name="u580b9d11" w:id="257"/>
    <w:bookmarkEnd w:id="257"/>
    <w:bookmarkStart w:name="u45b72cc7" w:id="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258"/>
    <w:bookmarkStart w:name="u5974f9de" w:id="259"/>
    <w:bookmarkEnd w:id="259"/>
    <w:bookmarkStart w:name="u94a2bfc3" w:id="2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建表SQL及初始化数据见：SGBlog\资源\SQL\sg_link.sql</w:t>
      </w:r>
    </w:p>
    <w:bookmarkEnd w:id="260"/>
    <w:bookmarkStart w:name="u8d64ee67" w:id="261"/>
    <w:bookmarkEnd w:id="261"/>
    <w:bookmarkStart w:name="83059bb2" w:id="26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3.5.1 需求</w:t>
      </w:r>
    </w:p>
    <w:bookmarkEnd w:id="262"/>
    <w:bookmarkStart w:name="u97cb5f57" w:id="263"/>
    <w:bookmarkEnd w:id="263"/>
    <w:bookmarkStart w:name="ua6cccb47" w:id="2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在友链页面要查询出所有的审核通过的友链。</w:t>
      </w:r>
    </w:p>
    <w:bookmarkEnd w:id="264"/>
    <w:bookmarkStart w:name="u343e1831" w:id="265"/>
    <w:bookmarkEnd w:id="265"/>
    <w:bookmarkStart w:name="5d8012a3" w:id="26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3.5.2 接口设计</w:t>
      </w:r>
    </w:p>
    <w:bookmarkEnd w:id="266"/>
    <w:bookmarkStart w:name="9428e460" w:id="26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20"/>
        <w:gridCol w:w="6914"/>
      </w:tblGrid>
      <w:tr>
        <w:trPr>
          <w:trHeight w:val="495" w:hRule="atLeast"/>
        </w:trPr>
        <w:tc>
          <w:tcPr>
            <w:tcW w:w="67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84869f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8"/>
        </w:tc>
        <w:tc>
          <w:tcPr>
            <w:tcW w:w="6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2dd164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69"/>
        </w:tc>
      </w:tr>
      <w:tr>
        <w:trPr>
          <w:trHeight w:val="495" w:hRule="atLeast"/>
        </w:trPr>
        <w:tc>
          <w:tcPr>
            <w:tcW w:w="67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162fcd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70"/>
        </w:tc>
        <w:tc>
          <w:tcPr>
            <w:tcW w:w="6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153151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/link/getAllLink</w:t>
            </w:r>
          </w:p>
          <w:bookmarkEnd w:id="271"/>
        </w:tc>
      </w:tr>
    </w:tbl>
    <w:bookmarkEnd w:id="267"/>
    <w:bookmarkStart w:name="u0257b615" w:id="272"/>
    <w:bookmarkEnd w:id="272"/>
    <w:bookmarkStart w:name="ud0e07489" w:id="2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73"/>
    <w:bookmarkStart w:name="ud8923434" w:id="274"/>
    <w:bookmarkEnd w:id="274"/>
    <w:bookmarkStart w:name="2d947268" w:id="2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"code": 200,</w:t>
        <w:br/>
        <w:t xml:space="preserve">  "data": [</w:t>
        <w:br/>
        <w:t xml:space="preserve">    {</w:t>
        <w:br/>
        <w:t xml:space="preserve">      "address": "https://www.baidu.com",</w:t>
        <w:br/>
        <w:t xml:space="preserve">      "description": "sda",</w:t>
        <w:br/>
        <w:t xml:space="preserve">      "id": "1",</w:t>
        <w:br/>
        <w:t xml:space="preserve">      "logo": "图片url1",</w:t>
        <w:br/>
        <w:t xml:space="preserve">      "name": "sda"</w:t>
        <w:br/>
        <w:t xml:space="preserve">    },</w:t>
        <w:br/>
        <w:t xml:space="preserve">    {</w:t>
        <w:br/>
        <w:t xml:space="preserve">      "address": "https://www.qq.com",</w:t>
        <w:br/>
        <w:t xml:space="preserve">      "description": "dada",</w:t>
        <w:br/>
        <w:t xml:space="preserve">      "id": "2",</w:t>
        <w:br/>
        <w:t xml:space="preserve">      "logo": "图片url2",</w:t>
        <w:br/>
        <w:t xml:space="preserve">      "name": "sda"</w:t>
        <w:br/>
        <w:t xml:space="preserve">    }</w:t>
        <w:br/>
        <w:t xml:space="preserve">  ],</w:t>
        <w:br/>
        <w:t xml:space="preserve">  "msg": "操作成功"</w:t>
        <w:br/>
        <w:t>}</w:t>
        <w:br/>
      </w:r>
    </w:p>
    <w:bookmarkEnd w:id="275"/>
    <w:bookmarkStart w:name="u1d6340ec" w:id="276"/>
    <w:bookmarkEnd w:id="276"/>
    <w:bookmarkStart w:name="a09f9356" w:id="27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3.5.3 代码实现</w:t>
      </w:r>
    </w:p>
    <w:bookmarkEnd w:id="277"/>
    <w:bookmarkStart w:name="uc3fc92b7" w:id="278"/>
    <w:bookmarkEnd w:id="278"/>
    <w:bookmarkStart w:name="ub4884c94" w:id="2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Controller</w:t>
      </w:r>
    </w:p>
    <w:bookmarkEnd w:id="279"/>
    <w:bookmarkStart w:name="u8379ce1e" w:id="280"/>
    <w:bookmarkEnd w:id="280"/>
    <w:bookmarkStart w:name="1d29442a" w:id="2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@RequestMapping("/link")</w:t>
        <w:br/>
        <w:t>public class LinkController {</w:t>
        <w:br/>
        <w:t/>
        <w:br/>
        <w:t xml:space="preserve">    @Autowired</w:t>
        <w:br/>
        <w:t xml:space="preserve">    private LinkService linkService;</w:t>
        <w:br/>
        <w:t/>
        <w:br/>
        <w:t xml:space="preserve">    @GetMapping("/getAllLink")</w:t>
        <w:br/>
        <w:t xml:space="preserve">    public ResponseResult getAllLink(){</w:t>
        <w:br/>
        <w:t xml:space="preserve">        return linkService.getAllLink();</w:t>
        <w:br/>
        <w:t xml:space="preserve">    }</w:t>
        <w:br/>
        <w:t>}</w:t>
        <w:br/>
      </w:r>
    </w:p>
    <w:bookmarkEnd w:id="281"/>
    <w:bookmarkStart w:name="u64e4df40" w:id="282"/>
    <w:bookmarkEnd w:id="282"/>
    <w:bookmarkStart w:name="u8c2c3819" w:id="2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</w:t>
      </w:r>
    </w:p>
    <w:bookmarkEnd w:id="283"/>
    <w:bookmarkStart w:name="ue6d207d5" w:id="284"/>
    <w:bookmarkEnd w:id="284"/>
    <w:bookmarkStart w:name="3368f686" w:id="2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LinkService extends IService&lt;Link&gt; {</w:t>
        <w:br/>
        <w:t/>
        <w:br/>
        <w:t xml:space="preserve">    ResponseResult getAllLink();</w:t>
        <w:br/>
        <w:t>}</w:t>
        <w:br/>
      </w:r>
    </w:p>
    <w:bookmarkEnd w:id="285"/>
    <w:bookmarkStart w:name="uaf897366" w:id="286"/>
    <w:bookmarkEnd w:id="286"/>
    <w:bookmarkStart w:name="u9c176498" w:id="2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ServiceImpl</w:t>
      </w:r>
    </w:p>
    <w:bookmarkEnd w:id="287"/>
    <w:bookmarkStart w:name="ud43aa7f9" w:id="288"/>
    <w:bookmarkEnd w:id="288"/>
    <w:bookmarkStart w:name="92fe5358" w:id="2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@Service("linkService")</w:t>
        <w:br/>
        <w:t>public class LinkServiceImpl extends ServiceImpl&lt;LinkMapper, Link&gt; implements LinkService {</w:t>
        <w:br/>
        <w:t/>
        <w:br/>
        <w:t xml:space="preserve">    @Override</w:t>
        <w:br/>
        <w:t xml:space="preserve">    public ResponseResult getAllLink() {</w:t>
        <w:br/>
        <w:t xml:space="preserve">        //查询所有审核通过的</w:t>
        <w:br/>
        <w:t xml:space="preserve">        LambdaQueryWrapper&lt;Link&gt; queryWrapper = new LambdaQueryWrapper&lt;&gt;();</w:t>
        <w:br/>
        <w:t xml:space="preserve">        queryWrapper.eq(Link::getStatus, SystemConstants.LINK_STATUS_NORMAL);</w:t>
        <w:br/>
        <w:t xml:space="preserve">        List&lt;Link&gt; links = list(queryWrapper);</w:t>
        <w:br/>
        <w:t xml:space="preserve">        //转换成vo</w:t>
        <w:br/>
        <w:t xml:space="preserve">        List&lt;LinkVo&gt; linkVos = BeanCopyUtils.copyBeanList(links, LinkVo.class);</w:t>
        <w:br/>
        <w:t xml:space="preserve">        //封装返回</w:t>
        <w:br/>
        <w:t xml:space="preserve">        return ResponseResult.okResult(linkVos);</w:t>
        <w:br/>
        <w:t xml:space="preserve">    }</w:t>
        <w:br/>
        <w:t>}</w:t>
        <w:br/>
      </w:r>
    </w:p>
    <w:bookmarkEnd w:id="289"/>
    <w:bookmarkStart w:name="u59f98724" w:id="290"/>
    <w:bookmarkEnd w:id="290"/>
    <w:bookmarkStart w:name="u4ae263c8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SystemConstants</w:t>
      </w:r>
    </w:p>
    <w:bookmarkEnd w:id="291"/>
    <w:bookmarkStart w:name="ubd4ea4a8" w:id="292"/>
    <w:bookmarkEnd w:id="292"/>
    <w:bookmarkStart w:name="96f3b8b4" w:id="2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/**</w:t>
        <w:br/>
        <w:t xml:space="preserve">     * 友链状态为审核通过</w:t>
        <w:br/>
        <w:t xml:space="preserve">     */</w:t>
        <w:br/>
        <w:t xml:space="preserve">    public static final String  LINK_STATUS_NORMAL = "0";</w:t>
        <w:br/>
      </w:r>
    </w:p>
    <w:bookmarkEnd w:id="293"/>
    <w:bookmarkStart w:name="ub85d2b75" w:id="294"/>
    <w:bookmarkEnd w:id="294"/>
    <w:bookmarkStart w:name="0c42f66a" w:id="29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 登录功能实现</w:t>
      </w:r>
    </w:p>
    <w:bookmarkEnd w:id="295"/>
    <w:bookmarkStart w:name="u81df4446" w:id="296"/>
    <w:bookmarkEnd w:id="296"/>
    <w:bookmarkStart w:name="uc0f88bc7" w:id="2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使用我们前台和后台的认证授权统一都使用SpringSecurity安全框架来实现。</w:t>
      </w:r>
    </w:p>
    <w:bookmarkEnd w:id="297"/>
    <w:bookmarkStart w:name="ua4e3b5fd" w:id="298"/>
    <w:bookmarkEnd w:id="298"/>
    <w:bookmarkStart w:name="1a48e52c" w:id="29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3.6.0 需求</w:t>
      </w:r>
    </w:p>
    <w:bookmarkEnd w:id="299"/>
    <w:bookmarkStart w:name="u10cb4e27" w:id="300"/>
    <w:bookmarkEnd w:id="300"/>
    <w:bookmarkStart w:name="u0537e474" w:id="3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需要实现登录功能</w:t>
      </w:r>
    </w:p>
    <w:bookmarkEnd w:id="301"/>
    <w:bookmarkStart w:name="ue52843b7" w:id="302"/>
    <w:bookmarkEnd w:id="302"/>
    <w:bookmarkStart w:name="u0494dce2" w:id="3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有些功能必须登录后才能使用，未登录状态是不能使用的。</w:t>
      </w:r>
    </w:p>
    <w:bookmarkEnd w:id="303"/>
    <w:bookmarkStart w:name="ufe0620f1" w:id="304"/>
    <w:bookmarkEnd w:id="304"/>
    <w:bookmarkStart w:name="9fe23d7e" w:id="3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3.6.1 接口设计</w:t>
      </w:r>
    </w:p>
    <w:bookmarkEnd w:id="305"/>
    <w:bookmarkStart w:name="042bf912" w:id="30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8"/>
        <w:gridCol w:w="6816"/>
      </w:tblGrid>
      <w:tr>
        <w:trPr>
          <w:trHeight w:val="495" w:hRule="atLeast"/>
        </w:trPr>
        <w:tc>
          <w:tcPr>
            <w:tcW w:w="6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c9cc17" w:id="3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307"/>
        </w:tc>
        <w:tc>
          <w:tcPr>
            <w:tcW w:w="6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d62b00" w:id="3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308"/>
        </w:tc>
      </w:tr>
      <w:tr>
        <w:trPr>
          <w:trHeight w:val="495" w:hRule="atLeast"/>
        </w:trPr>
        <w:tc>
          <w:tcPr>
            <w:tcW w:w="6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a48d40" w:id="3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309"/>
        </w:tc>
        <w:tc>
          <w:tcPr>
            <w:tcW w:w="6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910b3c" w:id="3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/login</w:t>
            </w:r>
          </w:p>
          <w:bookmarkEnd w:id="310"/>
        </w:tc>
      </w:tr>
    </w:tbl>
    <w:bookmarkEnd w:id="306"/>
    <w:bookmarkStart w:name="ua897fb17" w:id="311"/>
    <w:bookmarkEnd w:id="311"/>
    <w:bookmarkStart w:name="uf6b5b30d" w:id="3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312"/>
    <w:bookmarkStart w:name="uf434ef19" w:id="313"/>
    <w:bookmarkEnd w:id="313"/>
    <w:bookmarkStart w:name="b9714d7a" w:id="3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"userName":"sg",</w:t>
        <w:br/>
        <w:t xml:space="preserve">    "password":"1234"</w:t>
        <w:br/>
        <w:t>}</w:t>
        <w:br/>
      </w:r>
    </w:p>
    <w:bookmarkEnd w:id="314"/>
    <w:bookmarkStart w:name="u706142a2" w:id="315"/>
    <w:bookmarkEnd w:id="315"/>
    <w:bookmarkStart w:name="u9677c208" w:id="3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316"/>
    <w:bookmarkStart w:name="u63db4d7d" w:id="317"/>
    <w:bookmarkEnd w:id="317"/>
    <w:bookmarkStart w:name="9de45934" w:id="3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{</w:t>
        <w:br/>
        <w:t xml:space="preserve">        "token": "eyJhbGciOiJIUzI1NiJ9.eyJqdGkiOiI0ODBmOThmYmJkNmI0NjM0OWUyZjY2NTM0NGNjZWY2NSIsInN1YiI6IjEiLCJpc3MiOiJzZyIsImlhdCI6MTY0Mzg3NDMxNiwiZXhwIjoxNjQzOTYwNzE2fQ.ldLBUvNIxQCGemkCoMgT_0YsjsWndTg5tqfJb77pabk",</w:t>
        <w:br/>
        <w:t xml:space="preserve">        "userInfo": {</w:t>
        <w:br/>
        <w:t xml:space="preserve">            "avatar": "https://gimg2.baidu.com/image_search/src=http%3A%2F%2Fi0.hdslb.com%2Fbfs%2Farticle%2F3bf9c263bc0f2ac5c3a7feb9e218d07475573ec8.gi",</w:t>
        <w:br/>
        <w:t xml:space="preserve">            "email": "23412332@qq.com",</w:t>
        <w:br/>
        <w:t xml:space="preserve">            "id": 1,</w:t>
        <w:br/>
        <w:t xml:space="preserve">            "nickName": "sg333",</w:t>
        <w:br/>
        <w:t xml:space="preserve">            "sex": "1"</w:t>
        <w:br/>
        <w:t xml:space="preserve">        }</w:t>
        <w:br/>
        <w:t xml:space="preserve">    },</w:t>
        <w:br/>
        <w:t xml:space="preserve">    "msg": "操作成功"</w:t>
        <w:br/>
        <w:t>}</w:t>
        <w:br/>
      </w:r>
    </w:p>
    <w:bookmarkEnd w:id="318"/>
    <w:bookmarkStart w:name="u821aedfd" w:id="319"/>
    <w:bookmarkEnd w:id="319"/>
    <w:bookmarkStart w:name="af19bd87" w:id="3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3.6.2 表分析</w:t>
      </w:r>
    </w:p>
    <w:bookmarkEnd w:id="320"/>
    <w:bookmarkStart w:name="ubf78494f" w:id="321"/>
    <w:bookmarkEnd w:id="321"/>
    <w:bookmarkStart w:name="u63ac92bb" w:id="3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建表SQL及初始化数据见：SGBlog\资源\SQL\sys_user.sql</w:t>
      </w:r>
    </w:p>
    <w:bookmarkEnd w:id="322"/>
    <w:bookmarkStart w:name="ue4c52413" w:id="323"/>
    <w:bookmarkEnd w:id="323"/>
    <w:bookmarkStart w:name="u123ba504" w:id="3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顺便生成下User和UserMapper后面会用到</w:t>
      </w:r>
    </w:p>
    <w:bookmarkEnd w:id="324"/>
    <w:bookmarkStart w:name="u233429bd" w:id="325"/>
    <w:bookmarkEnd w:id="325"/>
    <w:bookmarkStart w:name="c74f601f" w:id="3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3.6.3 思路分析</w:t>
      </w:r>
    </w:p>
    <w:bookmarkEnd w:id="326"/>
    <w:bookmarkStart w:name="u483d8402" w:id="327"/>
    <w:bookmarkEnd w:id="327"/>
    <w:bookmarkStart w:name="u5967be04" w:id="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</w:t>
      </w:r>
    </w:p>
    <w:bookmarkEnd w:id="328"/>
    <w:bookmarkStart w:name="ue2de7190" w:id="329"/>
    <w:bookmarkEnd w:id="329"/>
    <w:bookmarkStart w:name="u229c8dbd" w:id="3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①自定义登录接口</w:t>
      </w:r>
    </w:p>
    <w:bookmarkEnd w:id="330"/>
    <w:bookmarkStart w:name="u3eb10bef" w:id="331"/>
    <w:bookmarkEnd w:id="331"/>
    <w:bookmarkStart w:name="u273e7776" w:id="3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调用ProviderManager的方法进行认证 如果认证通过生成jwt</w:t>
      </w:r>
    </w:p>
    <w:bookmarkEnd w:id="332"/>
    <w:bookmarkStart w:name="u233279b1" w:id="333"/>
    <w:bookmarkEnd w:id="333"/>
    <w:bookmarkStart w:name="ua89183ed" w:id="3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把用户信息存入redis中</w:t>
      </w:r>
    </w:p>
    <w:bookmarkEnd w:id="334"/>
    <w:bookmarkStart w:name="ua702bed9" w:id="335"/>
    <w:bookmarkEnd w:id="335"/>
    <w:bookmarkStart w:name="uf769a4c6" w:id="3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②自定义UserDetailsService</w:t>
      </w:r>
    </w:p>
    <w:bookmarkEnd w:id="336"/>
    <w:bookmarkStart w:name="u30469379" w:id="337"/>
    <w:bookmarkEnd w:id="337"/>
    <w:bookmarkStart w:name="uea58f3b1" w:id="3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在这个实现类中去查询数据库</w:t>
      </w:r>
    </w:p>
    <w:bookmarkEnd w:id="338"/>
    <w:bookmarkStart w:name="u252a35cd" w:id="339"/>
    <w:bookmarkEnd w:id="339"/>
    <w:bookmarkStart w:name="u6f57a1c8" w:id="3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注意配置passwordEncoder为BCryptPasswordEncoder</w:t>
      </w:r>
    </w:p>
    <w:bookmarkEnd w:id="340"/>
    <w:bookmarkStart w:name="u6ce3fb22" w:id="341"/>
    <w:bookmarkEnd w:id="341"/>
    <w:bookmarkStart w:name="u74064cad" w:id="3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校验：</w:t>
      </w:r>
    </w:p>
    <w:bookmarkEnd w:id="342"/>
    <w:bookmarkStart w:name="u504d5dab" w:id="343"/>
    <w:bookmarkEnd w:id="343"/>
    <w:bookmarkStart w:name="ua7706337" w:id="3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①定义Jwt认证过滤器</w:t>
      </w:r>
    </w:p>
    <w:bookmarkEnd w:id="344"/>
    <w:bookmarkStart w:name="ucaf563c9" w:id="345"/>
    <w:bookmarkEnd w:id="345"/>
    <w:bookmarkStart w:name="ue2181c0e" w:id="3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获取token</w:t>
      </w:r>
    </w:p>
    <w:bookmarkEnd w:id="346"/>
    <w:bookmarkStart w:name="ue905766c" w:id="347"/>
    <w:bookmarkEnd w:id="347"/>
    <w:bookmarkStart w:name="u35bb53c5" w:id="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解析token获取其中的userid</w:t>
      </w:r>
    </w:p>
    <w:bookmarkEnd w:id="348"/>
    <w:bookmarkStart w:name="udd86be5a" w:id="349"/>
    <w:bookmarkEnd w:id="349"/>
    <w:bookmarkStart w:name="u8a2480cf" w:id="3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从redis中获取用户信息</w:t>
      </w:r>
    </w:p>
    <w:bookmarkEnd w:id="350"/>
    <w:bookmarkStart w:name="u5e4a50ca" w:id="351"/>
    <w:bookmarkEnd w:id="351"/>
    <w:bookmarkStart w:name="ufc49b325" w:id="3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存入SecurityContextHolder</w:t>
      </w:r>
    </w:p>
    <w:bookmarkEnd w:id="352"/>
    <w:bookmarkStart w:name="u9262ecf1" w:id="353"/>
    <w:bookmarkEnd w:id="353"/>
    <w:bookmarkStart w:name="b77968f6" w:id="3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3.6.4 准备工作</w:t>
      </w:r>
    </w:p>
    <w:bookmarkEnd w:id="354"/>
    <w:bookmarkStart w:name="u9c96ba17" w:id="355"/>
    <w:bookmarkEnd w:id="355"/>
    <w:bookmarkStart w:name="ufac61024" w:id="3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①添加依赖</w:t>
      </w:r>
    </w:p>
    <w:bookmarkEnd w:id="356"/>
    <w:bookmarkStart w:name="u924d9538" w:id="357"/>
    <w:bookmarkEnd w:id="357"/>
    <w:bookmarkStart w:name="ufdea570a" w:id="3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注意放开Security依赖的注释</w:t>
      </w:r>
    </w:p>
    <w:bookmarkEnd w:id="358"/>
    <w:bookmarkStart w:name="u4b160c58" w:id="359"/>
    <w:bookmarkEnd w:id="359"/>
    <w:bookmarkStart w:name="e19b96e2" w:id="3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&lt;!--redis依赖--&gt;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&lt;!--fastjson依赖--&gt;</w:t>
        <w:br/>
        <w:t xml:space="preserve">        &lt;dependency&gt;</w:t>
        <w:br/>
        <w:t xml:space="preserve">            &lt;groupId&gt;com.alibaba&lt;/groupId&gt;</w:t>
        <w:br/>
        <w:t xml:space="preserve">            &lt;artifactId&gt;fastjson&lt;/artifactId&gt;</w:t>
        <w:br/>
        <w:t xml:space="preserve">            &lt;version&gt;1.2.33&lt;/version&gt;</w:t>
        <w:br/>
        <w:t xml:space="preserve">        &lt;/dependency&gt;</w:t>
        <w:br/>
        <w:t xml:space="preserve">        &lt;!--jwt依赖--&gt;</w:t>
        <w:br/>
        <w:t xml:space="preserve">        &lt;dependency&gt;</w:t>
        <w:br/>
        <w:t xml:space="preserve">            &lt;groupId&gt;io.jsonwebtoken&lt;/groupId&gt;</w:t>
        <w:br/>
        <w:t xml:space="preserve">            &lt;artifactId&gt;jjwt&lt;/artifactId&gt;</w:t>
        <w:br/>
        <w:t xml:space="preserve">            &lt;version&gt;0.9.0&lt;/version&gt;</w:t>
        <w:br/>
        <w:t xml:space="preserve">        &lt;/dependency&gt;</w:t>
        <w:br/>
      </w:r>
    </w:p>
    <w:bookmarkEnd w:id="360"/>
    <w:bookmarkStart w:name="u0292eed7" w:id="361"/>
    <w:bookmarkEnd w:id="361"/>
    <w:bookmarkStart w:name="u7c20bc31" w:id="3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②工具类和相关配置类</w:t>
      </w:r>
    </w:p>
    <w:bookmarkEnd w:id="362"/>
    <w:bookmarkStart w:name="u4de7c46a" w:id="363"/>
    <w:bookmarkEnd w:id="363"/>
    <w:bookmarkStart w:name="ucc32add1" w:id="3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见 ：SGBlog\资源\登录功能所需资源</w:t>
      </w:r>
    </w:p>
    <w:bookmarkEnd w:id="364"/>
    <w:bookmarkStart w:name="u9bfbaeae" w:id="365"/>
    <w:bookmarkEnd w:id="365"/>
    <w:bookmarkStart w:name="d27806ba" w:id="36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3.6.5 登录接口代码实现</w:t>
      </w:r>
    </w:p>
    <w:bookmarkEnd w:id="366"/>
    <w:bookmarkStart w:name="u9fd4d9a1" w:id="367"/>
    <w:bookmarkEnd w:id="367"/>
    <w:bookmarkStart w:name="BlogLoginController" w:id="36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BlogLoginController</w:t>
      </w:r>
    </w:p>
    <w:bookmarkEnd w:id="368"/>
    <w:bookmarkStart w:name="u6032d209" w:id="369"/>
    <w:bookmarkEnd w:id="369"/>
    <w:bookmarkStart w:name="2104ad3e" w:id="37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public class BlogLoginController {</w:t>
        <w:br/>
        <w:t xml:space="preserve">    @Autowired</w:t>
        <w:br/>
        <w:t xml:space="preserve">    private BlogLoginService blogLoginService;</w:t>
        <w:br/>
        <w:t/>
        <w:br/>
        <w:t xml:space="preserve">    @PostMapping("/login")</w:t>
        <w:br/>
        <w:t xml:space="preserve">    public ResponseResult login(@RequestBody User user){</w:t>
        <w:br/>
        <w:t xml:space="preserve">        return blogLoginService.login(user);</w:t>
        <w:br/>
        <w:t xml:space="preserve">    }</w:t>
        <w:br/>
        <w:t>}</w:t>
        <w:br/>
      </w:r>
    </w:p>
    <w:bookmarkEnd w:id="370"/>
    <w:bookmarkStart w:name="u7324482b" w:id="371"/>
    <w:bookmarkEnd w:id="371"/>
    <w:bookmarkStart w:name="BlogLoginService" w:id="37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BlogLoginService</w:t>
      </w:r>
    </w:p>
    <w:bookmarkEnd w:id="372"/>
    <w:bookmarkStart w:name="ucda3cf89" w:id="373"/>
    <w:bookmarkEnd w:id="373"/>
    <w:bookmarkStart w:name="5d8697b1" w:id="3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BlogLoginService {</w:t>
        <w:br/>
        <w:t xml:space="preserve">    ResponseResult login(User user);</w:t>
        <w:br/>
        <w:t>}</w:t>
        <w:br/>
      </w:r>
    </w:p>
    <w:bookmarkEnd w:id="374"/>
    <w:bookmarkStart w:name="uc59fe837" w:id="375"/>
    <w:bookmarkEnd w:id="375"/>
    <w:bookmarkStart w:name="SecurityConfig" w:id="37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SecurityConfig</w:t>
      </w:r>
    </w:p>
    <w:bookmarkEnd w:id="376"/>
    <w:bookmarkStart w:name="u8e19d613" w:id="377"/>
    <w:bookmarkEnd w:id="377"/>
    <w:bookmarkStart w:name="686d2c29" w:id="37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SecurityConfig extends WebSecurityConfigurerAdapter {</w:t>
        <w:br/>
        <w:t/>
        <w:br/>
        <w:t xml:space="preserve">    @Bean</w:t>
        <w:br/>
        <w:t xml:space="preserve">    public PasswordEncoder passwordEncoder(){</w:t>
        <w:br/>
        <w:t xml:space="preserve">        return new BCryptPasswordEncoder();</w:t>
        <w:br/>
        <w:t xml:space="preserve">    }</w:t>
        <w:br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.antMatchers("/login").anonymous()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/>
        <w:br/>
        <w:t xml:space="preserve">        http.logout().disable();</w:t>
        <w:br/>
        <w:t xml:space="preserve">        //允许跨域</w:t>
        <w:br/>
        <w:t xml:space="preserve">        http.cors();</w:t>
        <w:br/>
        <w:t xml:space="preserve">    }</w:t>
        <w:br/>
        <w:t xml:space="preserve">    @Override</w:t>
        <w:br/>
        <w:t xml:space="preserve">    @Bean</w:t>
        <w:br/>
        <w:t xml:space="preserve">    public AuthenticationManager authenticationManagerBean() throws Exception {</w:t>
        <w:br/>
        <w:t xml:space="preserve">        return super.authenticationManagerBean();</w:t>
        <w:br/>
        <w:t xml:space="preserve">    }</w:t>
        <w:br/>
        <w:t>}</w:t>
        <w:br/>
      </w:r>
    </w:p>
    <w:bookmarkEnd w:id="378"/>
    <w:bookmarkStart w:name="u0cd57904" w:id="379"/>
    <w:bookmarkEnd w:id="379"/>
    <w:bookmarkStart w:name="BlogLoginServiceImpl" w:id="38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BlogLoginServiceImpl</w:t>
      </w:r>
    </w:p>
    <w:bookmarkEnd w:id="380"/>
    <w:bookmarkStart w:name="u8007a84c" w:id="381"/>
    <w:bookmarkEnd w:id="381"/>
    <w:bookmarkStart w:name="4f087361" w:id="3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BlogLoginServiceImpl implements BlogLoginService {</w:t>
        <w:br/>
        <w:t/>
        <w:br/>
        <w:t xml:space="preserve">    @Autowired</w:t>
        <w:br/>
        <w:t xml:space="preserve">    private AuthenticationManager authenticationManager;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@Override</w:t>
        <w:br/>
        <w:t xml:space="preserve">    public ResponseResult login(User user) {</w:t>
        <w:br/>
        <w:t xml:space="preserve">        UsernamePasswordAuthenticationToken authenticationToken = new UsernamePasswordAuthenticationToken(user.getUserName(),user.getPassword());</w:t>
        <w:br/>
        <w:t xml:space="preserve">        Authentication authenticate = authenticationManager.authenticate(authenticationToken);</w:t>
        <w:br/>
        <w:t xml:space="preserve">        //判断是否认证通过</w:t>
        <w:br/>
        <w:t xml:space="preserve">        if(Objects.isNull(authenticate)){</w:t>
        <w:br/>
        <w:t xml:space="preserve">            throw new RuntimeException("用户名或密码错误");</w:t>
        <w:br/>
        <w:t xml:space="preserve">        }</w:t>
        <w:br/>
        <w:t xml:space="preserve">        //获取userid 生成token</w:t>
        <w:br/>
        <w:t xml:space="preserve">        LoginUser loginUser = (LoginUser) authenticate.getPrincipal();</w:t>
        <w:br/>
        <w:t xml:space="preserve">        String userId = loginUser.getUser().getId().toString();</w:t>
        <w:br/>
        <w:t xml:space="preserve">        String jwt = JwtUtil.createJWT(userId);</w:t>
        <w:br/>
        <w:t xml:space="preserve">        //把用户信息存入redis</w:t>
        <w:br/>
        <w:t xml:space="preserve">        redisCache.setCacheObject("bloglogin:"+userId,loginUser);</w:t>
        <w:br/>
        <w:t/>
        <w:br/>
        <w:t xml:space="preserve">        //把token和userinfo封装 返回</w:t>
        <w:br/>
        <w:t xml:space="preserve">        //把User转换成UserInfoVo</w:t>
        <w:br/>
        <w:t xml:space="preserve">        UserInfoVo userInfoVo = BeanCopyUtils.copyBean(loginUser.getUser(), UserInfoVo.class);</w:t>
        <w:br/>
        <w:t xml:space="preserve">        BlogUserLoginVo vo = new BlogUserLoginVo(jwt,userInfoVo);</w:t>
        <w:br/>
        <w:t xml:space="preserve">        return ResponseResult.okResult(vo);</w:t>
        <w:br/>
        <w:t xml:space="preserve">    }</w:t>
        <w:br/>
        <w:t>}</w:t>
        <w:br/>
      </w:r>
    </w:p>
    <w:bookmarkEnd w:id="382"/>
    <w:bookmarkStart w:name="u260b07c5" w:id="383"/>
    <w:bookmarkEnd w:id="383"/>
    <w:bookmarkStart w:name="UserDetailServiceImpl" w:id="38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UserDetailServiceImpl</w:t>
      </w:r>
    </w:p>
    <w:bookmarkEnd w:id="384"/>
    <w:bookmarkStart w:name="u56f14374" w:id="3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385"/>
    <w:bookmarkStart w:name="c7998b9e" w:id="38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UserDetailsServiceImpl implements UserDetailsService {</w:t>
        <w:br/>
        <w:t/>
        <w:br/>
        <w:t xml:space="preserve">    @Autowired</w:t>
        <w:br/>
        <w:t xml:space="preserve">    private UserMapper userMapper;</w:t>
        <w:br/>
        <w:t/>
        <w:br/>
        <w:t xml:space="preserve">    @Override</w:t>
        <w:br/>
        <w:t xml:space="preserve">    public UserDetails loadUserByUsername(String username) throws UsernameNotFoundException {</w:t>
        <w:br/>
        <w:t xml:space="preserve">        //根据用户名查询用户信息</w:t>
        <w:br/>
        <w:t xml:space="preserve">        LambdaQueryWrapper&lt;User&gt; queryWrapper = new LambdaQueryWrapper&lt;&gt;();</w:t>
        <w:br/>
        <w:t xml:space="preserve">        queryWrapper.eq(User::getUserName,username);</w:t>
        <w:br/>
        <w:t xml:space="preserve">        User user = userMapper.selectOne(queryWrapper);</w:t>
        <w:br/>
        <w:t xml:space="preserve">        //判断是否查到用户  如果没查到抛出异常</w:t>
        <w:br/>
        <w:t xml:space="preserve">        if(Objects.isNull(user)){</w:t>
        <w:br/>
        <w:t xml:space="preserve">            throw new RuntimeException("用户不存在");</w:t>
        <w:br/>
        <w:t xml:space="preserve">        }</w:t>
        <w:br/>
        <w:t xml:space="preserve">        //返回用户信息</w:t>
        <w:br/>
        <w:t xml:space="preserve">        // TODO 查询权限信息封装</w:t>
        <w:br/>
        <w:t xml:space="preserve">        return new LoginUser(user);</w:t>
        <w:br/>
        <w:t xml:space="preserve">    }</w:t>
        <w:br/>
        <w:t>}</w:t>
        <w:br/>
      </w:r>
    </w:p>
    <w:bookmarkEnd w:id="386"/>
    <w:bookmarkStart w:name="uf8483606" w:id="387"/>
    <w:bookmarkEnd w:id="387"/>
    <w:bookmarkStart w:name="LoginUser" w:id="38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LoginUser</w:t>
      </w:r>
    </w:p>
    <w:bookmarkEnd w:id="388"/>
    <w:bookmarkStart w:name="uca6c4719" w:id="389"/>
    <w:bookmarkEnd w:id="389"/>
    <w:bookmarkStart w:name="f43e0453" w:id="3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@AllArgsConstructor</w:t>
        <w:br/>
        <w:t>@NoArgsConstructor</w:t>
        <w:br/>
        <w:t>public class LoginUser implements UserDetails {</w:t>
        <w:br/>
        <w:t/>
        <w:br/>
        <w:t xml:space="preserve">    private User user;</w:t>
        <w:br/>
        <w:t/>
        <w:br/>
        <w:t/>
        <w:br/>
        <w:t xml:space="preserve">    @Override</w:t>
        <w:br/>
        <w:t xml:space="preserve">    public Collection&lt;? extends GrantedAuthority&gt; getAuthorities() {</w:t>
        <w:br/>
        <w:t xml:space="preserve">        return null;</w:t>
        <w:br/>
        <w:t xml:space="preserve">    }</w:t>
        <w:br/>
        <w:t/>
        <w:br/>
        <w:t xml:space="preserve">    @Override</w:t>
        <w:br/>
        <w:t xml:space="preserve">    public String getPassword() {</w:t>
        <w:br/>
        <w:t xml:space="preserve">        return user.getPassword();</w:t>
        <w:br/>
        <w:t xml:space="preserve">    }</w:t>
        <w:br/>
        <w:t/>
        <w:br/>
        <w:t xml:space="preserve">    @Override</w:t>
        <w:br/>
        <w:t xml:space="preserve">    public String getUsername() {</w:t>
        <w:br/>
        <w:t xml:space="preserve">        return user.getUserName();</w:t>
        <w:br/>
        <w:t xml:space="preserve">    }</w:t>
        <w:br/>
        <w:t/>
        <w:br/>
        <w:t xml:space="preserve">    @Override</w:t>
        <w:br/>
        <w:t xml:space="preserve">    public boolean isAccountNonExpired() {</w:t>
        <w:br/>
        <w:t xml:space="preserve">        return true;</w:t>
        <w:br/>
        <w:t xml:space="preserve">    }</w:t>
        <w:br/>
        <w:t/>
        <w:br/>
        <w:t xml:space="preserve">    @Override</w:t>
        <w:br/>
        <w:t xml:space="preserve">    public boolean isAccountNonLocked() {</w:t>
        <w:br/>
        <w:t xml:space="preserve">        return true;</w:t>
        <w:br/>
        <w:t xml:space="preserve">    }</w:t>
        <w:br/>
        <w:t/>
        <w:br/>
        <w:t xml:space="preserve">    @Override</w:t>
        <w:br/>
        <w:t xml:space="preserve">    public boolean isCredentialsNonExpired() {</w:t>
        <w:br/>
        <w:t xml:space="preserve">        return true;</w:t>
        <w:br/>
        <w:t xml:space="preserve">    }</w:t>
        <w:br/>
        <w:t/>
        <w:br/>
        <w:t xml:space="preserve">    @Override</w:t>
        <w:br/>
        <w:t xml:space="preserve">    public boolean isEnabled() {</w:t>
        <w:br/>
        <w:t xml:space="preserve">        return true;</w:t>
        <w:br/>
        <w:t xml:space="preserve">    }</w:t>
        <w:br/>
        <w:t>}</w:t>
        <w:br/>
      </w:r>
    </w:p>
    <w:bookmarkEnd w:id="390"/>
    <w:bookmarkStart w:name="u8e50ccf6" w:id="391"/>
    <w:bookmarkEnd w:id="391"/>
    <w:bookmarkStart w:name="BlogUserLoginVo" w:id="39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BlogUserLoginVo</w:t>
      </w:r>
    </w:p>
    <w:bookmarkEnd w:id="392"/>
    <w:bookmarkStart w:name="ue0631a28" w:id="393"/>
    <w:bookmarkEnd w:id="393"/>
    <w:bookmarkStart w:name="86bdeb21" w:id="3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BlogUserLoginVo {</w:t>
        <w:br/>
        <w:t/>
        <w:br/>
        <w:t xml:space="preserve">    private String token;</w:t>
        <w:br/>
        <w:t xml:space="preserve">    private UserInfoVo userInfo;</w:t>
        <w:br/>
        <w:t>}</w:t>
        <w:br/>
      </w:r>
    </w:p>
    <w:bookmarkEnd w:id="394"/>
    <w:bookmarkStart w:name="u8bc5492f" w:id="395"/>
    <w:bookmarkEnd w:id="395"/>
    <w:bookmarkStart w:name="UserInfoVo" w:id="39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UserInfoVo</w:t>
      </w:r>
    </w:p>
    <w:bookmarkEnd w:id="396"/>
    <w:bookmarkStart w:name="u800e2f2e" w:id="397"/>
    <w:bookmarkEnd w:id="397"/>
    <w:bookmarkStart w:name="247bc5df" w:id="3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@Accessors(chain = true)</w:t>
        <w:br/>
        <w:t>public class UserInfoVo {</w:t>
        <w:br/>
        <w:t xml:space="preserve">    /**</w:t>
        <w:br/>
        <w:t xml:space="preserve">     * 主键</w:t>
        <w:br/>
        <w:t xml:space="preserve">     */</w:t>
        <w:br/>
        <w:t xml:space="preserve">    private Long id;</w:t>
        <w:br/>
        <w:t/>
        <w:br/>
        <w:t xml:space="preserve">    /**</w:t>
        <w:br/>
        <w:t xml:space="preserve">     * 昵称</w:t>
        <w:br/>
        <w:t xml:space="preserve">     */</w:t>
        <w:br/>
        <w:t xml:space="preserve">    private String nickName;</w:t>
        <w:br/>
        <w:t/>
        <w:br/>
        <w:t xml:space="preserve">    /**</w:t>
        <w:br/>
        <w:t xml:space="preserve">     * 头像</w:t>
        <w:br/>
        <w:t xml:space="preserve">     */</w:t>
        <w:br/>
        <w:t xml:space="preserve">    private String avatar;</w:t>
        <w:br/>
        <w:t/>
        <w:br/>
        <w:t xml:space="preserve">    private String sex;</w:t>
        <w:br/>
        <w:t/>
        <w:br/>
        <w:t xml:space="preserve">    private String email;</w:t>
        <w:br/>
        <w:t/>
        <w:br/>
        <w:t/>
        <w:br/>
        <w:t>}</w:t>
        <w:br/>
      </w:r>
    </w:p>
    <w:bookmarkEnd w:id="398"/>
    <w:bookmarkStart w:name="u6e5db366" w:id="399"/>
    <w:bookmarkEnd w:id="399"/>
    <w:bookmarkStart w:name="4d2e0ec7" w:id="4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3.6.6 登录校验过滤器代码实现</w:t>
      </w:r>
    </w:p>
    <w:bookmarkEnd w:id="400"/>
    <w:bookmarkStart w:name="ub4eb59c5" w:id="401"/>
    <w:bookmarkEnd w:id="401"/>
    <w:bookmarkStart w:name="32ae35ec" w:id="40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思路</w:t>
      </w:r>
    </w:p>
    <w:bookmarkEnd w:id="402"/>
    <w:bookmarkStart w:name="uc244544b" w:id="403"/>
    <w:bookmarkEnd w:id="403"/>
    <w:bookmarkStart w:name="u5f9cf710" w:id="4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①定义Jwt认证过滤器</w:t>
      </w:r>
    </w:p>
    <w:bookmarkEnd w:id="404"/>
    <w:bookmarkStart w:name="u973d56b3" w:id="405"/>
    <w:bookmarkEnd w:id="405"/>
    <w:bookmarkStart w:name="u731d6538" w:id="4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获取token</w:t>
      </w:r>
    </w:p>
    <w:bookmarkEnd w:id="406"/>
    <w:bookmarkStart w:name="ud01a3f75" w:id="407"/>
    <w:bookmarkEnd w:id="407"/>
    <w:bookmarkStart w:name="ubec9dee9" w:id="4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解析token获取其中的userid</w:t>
      </w:r>
    </w:p>
    <w:bookmarkEnd w:id="408"/>
    <w:bookmarkStart w:name="u9e43e2f4" w:id="409"/>
    <w:bookmarkEnd w:id="409"/>
    <w:bookmarkStart w:name="u7d1de1b3" w:id="4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从redis中获取用户信息</w:t>
      </w:r>
    </w:p>
    <w:bookmarkEnd w:id="410"/>
    <w:bookmarkStart w:name="u93d20874" w:id="411"/>
    <w:bookmarkEnd w:id="411"/>
    <w:bookmarkStart w:name="u9ea6a0c5" w:id="4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存入SecurityContextHolder</w:t>
      </w:r>
    </w:p>
    <w:bookmarkEnd w:id="412"/>
    <w:bookmarkStart w:name="u25c88a1f" w:id="413"/>
    <w:bookmarkEnd w:id="413"/>
    <w:bookmarkStart w:name="JwtAuthenticationTokenFilter" w:id="41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JwtAuthenticationTokenFilter</w:t>
      </w:r>
    </w:p>
    <w:bookmarkEnd w:id="414"/>
    <w:bookmarkStart w:name="ufa0c68fb" w:id="415"/>
    <w:bookmarkEnd w:id="415"/>
    <w:bookmarkStart w:name="816532fc" w:id="4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JwtAuthenticationTokenFilter extends OncePerRequestFilter {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@Override</w:t>
        <w:br/>
        <w:t xml:space="preserve">    protected void doFilterInternal(HttpServletRequest request, HttpServletResponse response, FilterChain filterChain) throws ServletException, IOException {</w:t>
        <w:br/>
        <w:t xml:space="preserve">        //获取请求头中的token</w:t>
        <w:br/>
        <w:t xml:space="preserve">        String token = request.getHeader("token");</w:t>
        <w:br/>
        <w:t xml:space="preserve">        if(!StringUtils.hasText(token)){</w:t>
        <w:br/>
        <w:t xml:space="preserve">            //说明该接口不需要登录  直接放行</w:t>
        <w:br/>
        <w:t xml:space="preserve">            filterChain.doFilter(request, response);</w:t>
        <w:br/>
        <w:t xml:space="preserve">            return;</w:t>
        <w:br/>
        <w:t xml:space="preserve">        }</w:t>
        <w:br/>
        <w:t xml:space="preserve">        //解析获取userid</w:t>
        <w:br/>
        <w:t xml:space="preserve">        Claims claims = null;</w:t>
        <w:br/>
        <w:t xml:space="preserve">        try {</w:t>
        <w:br/>
        <w:t xml:space="preserve">            claims = JwtUtil.parseJWT(token);</w:t>
        <w:br/>
        <w:t xml:space="preserve">        } catch (Exception e) {</w:t>
        <w:br/>
        <w:t xml:space="preserve">            e.printStackTrace();</w:t>
        <w:br/>
        <w:t xml:space="preserve">            //token超时  token非法</w:t>
        <w:br/>
        <w:t xml:space="preserve">            //响应告诉前端需要重新登录</w:t>
        <w:br/>
        <w:t xml:space="preserve">            ResponseResult result = ResponseResult.errorResult(AppHttpCodeEnum.NEED_LOGIN);</w:t>
        <w:br/>
        <w:t xml:space="preserve">            WebUtils.renderString(response, JSON.toJSONString(result));</w:t>
        <w:br/>
        <w:t xml:space="preserve">            return;</w:t>
        <w:br/>
        <w:t xml:space="preserve">        }</w:t>
        <w:br/>
        <w:t xml:space="preserve">        String userId = claims.getSubject();</w:t>
        <w:br/>
        <w:t xml:space="preserve">        //从redis中获取用户信息</w:t>
        <w:br/>
        <w:t xml:space="preserve">        LoginUser loginUser = redisCache.getCacheObject("bloglogin:" + userId);</w:t>
        <w:br/>
        <w:t xml:space="preserve">        //如果获取不到</w:t>
        <w:br/>
        <w:t xml:space="preserve">        if(Objects.isNull(loginUser)){</w:t>
        <w:br/>
        <w:t xml:space="preserve">            //说明登录过期  提示重新登录</w:t>
        <w:br/>
        <w:t xml:space="preserve">            ResponseResult result = ResponseResult.errorResult(AppHttpCodeEnum.NEED_LOGIN);</w:t>
        <w:br/>
        <w:t xml:space="preserve">            WebUtils.renderString(response, JSON.toJSONString(result));</w:t>
        <w:br/>
        <w:t xml:space="preserve">            return;</w:t>
        <w:br/>
        <w:t xml:space="preserve">        }</w:t>
        <w:br/>
        <w:t xml:space="preserve">        //存入SecurityContextHolder</w:t>
        <w:br/>
        <w:t xml:space="preserve">        UsernamePasswordAuthenticationToken authenticationToken = new UsernamePasswordAuthenticationToken(loginUser,null,null);</w:t>
        <w:br/>
        <w:t xml:space="preserve">        SecurityContextHolder.getContext().setAuthentication(authenticationToken);</w:t>
        <w:br/>
        <w:t/>
        <w:br/>
        <w:t xml:space="preserve">        filterChain.doFilter(request, response);</w:t>
        <w:br/>
        <w:t xml:space="preserve">    }</w:t>
        <w:br/>
        <w:t/>
        <w:br/>
        <w:t/>
        <w:br/>
        <w:t>}</w:t>
        <w:br/>
      </w:r>
    </w:p>
    <w:bookmarkEnd w:id="416"/>
    <w:bookmarkStart w:name="u2821aea8" w:id="417"/>
    <w:bookmarkEnd w:id="417"/>
    <w:bookmarkStart w:name="SecurityConfig-1" w:id="41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SecurityConfig</w:t>
      </w:r>
    </w:p>
    <w:bookmarkEnd w:id="418"/>
    <w:bookmarkStart w:name="u117c0de7" w:id="419"/>
    <w:bookmarkEnd w:id="419"/>
    <w:bookmarkStart w:name="52ac2a49" w:id="4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SecurityConfig extends WebSecurityConfigurerAdapter {</w:t>
        <w:br/>
        <w:t/>
        <w:br/>
        <w:t xml:space="preserve">    @Override</w:t>
        <w:br/>
        <w:t xml:space="preserve">    @Bean</w:t>
        <w:br/>
        <w:t xml:space="preserve">    public AuthenticationManager authenticationManagerBean() throws Exception {</w:t>
        <w:br/>
        <w:t xml:space="preserve">        return super.authenticationManagerBean();</w:t>
        <w:br/>
        <w:t xml:space="preserve">    }</w:t>
        <w:br/>
        <w:t/>
        <w:br/>
        <w:t xml:space="preserve">    @Autowired</w:t>
        <w:br/>
        <w:t xml:space="preserve">    private JwtAuthenticationTokenFilter jwtAuthenticationTokenFilter;</w:t>
        <w:br/>
        <w:t/>
        <w:br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.antMatchers("/login").anonymous()</w:t>
        <w:br/>
        <w:t xml:space="preserve">                //jwt过滤器测试用，如果测试没有问题吧这里删除了</w:t>
        <w:br/>
        <w:t xml:space="preserve">                .antMatchers("/link/getAllLink").authenticated()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/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  <w:t/>
        <w:br/>
        <w:t xml:space="preserve">    @Bean</w:t>
        <w:br/>
        <w:t xml:space="preserve">    public PasswordEncoder passwordEncoder(){</w:t>
        <w:br/>
        <w:t xml:space="preserve">        return new BCryptPasswordEncoder();</w:t>
        <w:br/>
        <w:t xml:space="preserve">    }</w:t>
        <w:br/>
        <w:t>}</w:t>
        <w:br/>
      </w:r>
    </w:p>
    <w:bookmarkEnd w:id="420"/>
    <w:bookmarkStart w:name="u2a8c5a58" w:id="421"/>
    <w:bookmarkEnd w:id="421"/>
    <w:bookmarkStart w:name="0e733f32" w:id="4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 认证授权失败处理</w:t>
      </w:r>
    </w:p>
    <w:bookmarkEnd w:id="422"/>
    <w:bookmarkStart w:name="u4ddf4100" w:id="423"/>
    <w:bookmarkEnd w:id="423"/>
    <w:bookmarkStart w:name="uea212a2e" w:id="4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目前我们的项目在认证出错或者权限不足的时候响应回来的Json是Security的异常处理结果。但是这个响应的格式肯定是不符合我们项目的接口规范的。所以需要自定义异常处理。</w:t>
      </w:r>
    </w:p>
    <w:bookmarkEnd w:id="424"/>
    <w:bookmarkStart w:name="ued06b6bc" w:id="425"/>
    <w:bookmarkEnd w:id="425"/>
    <w:bookmarkStart w:name="u33b0eac0" w:id="4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AuthenticationEntryPoint 认证失败处理器</w:t>
      </w:r>
    </w:p>
    <w:bookmarkEnd w:id="426"/>
    <w:bookmarkStart w:name="ud8c11b94" w:id="427"/>
    <w:bookmarkEnd w:id="427"/>
    <w:bookmarkStart w:name="uc1d12412" w:id="4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AccessDeniedHandler 授权失败处理器</w:t>
      </w:r>
    </w:p>
    <w:bookmarkEnd w:id="428"/>
    <w:bookmarkStart w:name="udfb89ee5" w:id="429"/>
    <w:bookmarkEnd w:id="429"/>
    <w:bookmarkStart w:name="a2229015" w:id="4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AuthenticationEntryPointImpl implements AuthenticationEntryPoint {</w:t>
        <w:br/>
        <w:t/>
        <w:br/>
        <w:t xml:space="preserve">    @Override</w:t>
        <w:br/>
        <w:t xml:space="preserve">    public void commence(HttpServletRequest request, HttpServletResponse response, AuthenticationException authException) throws IOException, ServletException {</w:t>
        <w:br/>
        <w:t xml:space="preserve">        authException.printStackTrace();</w:t>
        <w:br/>
        <w:t xml:space="preserve">        //InsufficientAuthenticationException</w:t>
        <w:br/>
        <w:t xml:space="preserve">        //BadCredentialsException</w:t>
        <w:br/>
        <w:t xml:space="preserve">        ResponseResult result = null;</w:t>
        <w:br/>
        <w:t xml:space="preserve">        if(authException instanceof BadCredentialsException){</w:t>
        <w:br/>
        <w:t xml:space="preserve">            result = ResponseResult.errorResult(AppHttpCodeEnum.LOGIN_ERROR.getCode(),authException.getMessage());</w:t>
        <w:br/>
        <w:t xml:space="preserve">        }else if(authException instanceof InsufficientAuthenticationException){</w:t>
        <w:br/>
        <w:t xml:space="preserve">            result = ResponseResult.errorResult(AppHttpCodeEnum.NEED_LOGIN);</w:t>
        <w:br/>
        <w:t xml:space="preserve">        }else{</w:t>
        <w:br/>
        <w:t xml:space="preserve">            result = ResponseResult.errorResult(AppHttpCodeEnum.SYSTEM_ERROR.getCode(),"认证或授权失败");</w:t>
        <w:br/>
        <w:t xml:space="preserve">        }</w:t>
        <w:br/>
        <w:t xml:space="preserve">        //响应给前端</w:t>
        <w:br/>
        <w:t xml:space="preserve">        WebUtils.renderString(response, JSON.toJSONString(result));</w:t>
        <w:br/>
        <w:t xml:space="preserve">    }</w:t>
        <w:br/>
        <w:t>}</w:t>
        <w:br/>
      </w:r>
    </w:p>
    <w:bookmarkEnd w:id="430"/>
    <w:bookmarkStart w:name="u8d4ceca3" w:id="431"/>
    <w:bookmarkEnd w:id="431"/>
    <w:bookmarkStart w:name="ad69c73b" w:id="4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AccessDeniedHandlerImpl implements AccessDeniedHandler {</w:t>
        <w:br/>
        <w:t xml:space="preserve">    @Override</w:t>
        <w:br/>
        <w:t xml:space="preserve">    public void handle(HttpServletRequest request, HttpServletResponse response, AccessDeniedException accessDeniedException) throws IOException, ServletException {</w:t>
        <w:br/>
        <w:t xml:space="preserve">        accessDeniedException.printStackTrace();</w:t>
        <w:br/>
        <w:t xml:space="preserve">        ResponseResult result = ResponseResult.errorResult(AppHttpCodeEnum.NO_OPERATOR_AUTH);</w:t>
        <w:br/>
        <w:t xml:space="preserve">        //响应给前端</w:t>
        <w:br/>
        <w:t xml:space="preserve">        WebUtils.renderString(response, JSON.toJSONString(result));</w:t>
        <w:br/>
        <w:t xml:space="preserve">    }</w:t>
        <w:br/>
        <w:t>}</w:t>
        <w:br/>
      </w:r>
    </w:p>
    <w:bookmarkEnd w:id="432"/>
    <w:bookmarkStart w:name="u0236f1ab" w:id="433"/>
    <w:bookmarkEnd w:id="433"/>
    <w:bookmarkStart w:name="u9e743b48" w:id="4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配置Security异常处理器</w:t>
      </w:r>
    </w:p>
    <w:bookmarkEnd w:id="434"/>
    <w:bookmarkStart w:name="ufa4ae8c0" w:id="435"/>
    <w:bookmarkEnd w:id="435"/>
    <w:bookmarkStart w:name="27c76bba" w:id="4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SecurityConfig extends WebSecurityConfigurerAdapter {</w:t>
        <w:br/>
        <w:t/>
        <w:br/>
        <w:t xml:space="preserve">    @Override</w:t>
        <w:br/>
        <w:t xml:space="preserve">    @Bean</w:t>
        <w:br/>
        <w:t xml:space="preserve">    public AuthenticationManager authenticationManagerBean() throws Exception {</w:t>
        <w:br/>
        <w:t xml:space="preserve">        return super.authenticationManagerBean();</w:t>
        <w:br/>
        <w:t xml:space="preserve">    }</w:t>
        <w:br/>
        <w:t/>
        <w:br/>
        <w:t xml:space="preserve">    @Autowired</w:t>
        <w:br/>
        <w:t xml:space="preserve">    private JwtAuthenticationTokenFilter jwtAuthenticationTokenFilter;</w:t>
        <w:br/>
        <w:t xml:space="preserve">    @Autowired</w:t>
        <w:br/>
        <w:t xml:space="preserve">    AuthenticationEntryPoint authenticationEntryPoint;</w:t>
        <w:br/>
        <w:t xml:space="preserve">    @Autowired</w:t>
        <w:br/>
        <w:t xml:space="preserve">    AccessDeniedHandler accessDeniedHandler;</w:t>
        <w:br/>
        <w:t/>
        <w:br/>
        <w:t/>
        <w:br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.antMatchers("/login").anonymous()</w:t>
        <w:br/>
        <w:t xml:space="preserve">                //jwt过滤器测试用，如果测试没有问题吧这里删除了</w:t>
        <w:br/>
        <w:t xml:space="preserve">                .antMatchers("/link/getAllLink").authenticated()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 xml:space="preserve">        //配置异常处理器</w:t>
        <w:br/>
        <w:t xml:space="preserve">        http.exceptionHandling()</w:t>
        <w:br/>
        <w:t xml:space="preserve">                .authenticationEntryPoint(authenticationEntryPoint)</w:t>
        <w:br/>
        <w:t xml:space="preserve">                .accessDeniedHandler(accessDeniedHandler);</w:t>
        <w:br/>
        <w:t/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  <w:t/>
        <w:br/>
        <w:t xml:space="preserve">    @Bean</w:t>
        <w:br/>
        <w:t xml:space="preserve">    public PasswordEncoder passwordEncoder(){</w:t>
        <w:br/>
        <w:t xml:space="preserve">        return new BCryptPasswordEncoder();</w:t>
        <w:br/>
        <w:t xml:space="preserve">    }</w:t>
        <w:br/>
        <w:t>}</w:t>
        <w:br/>
      </w:r>
    </w:p>
    <w:bookmarkEnd w:id="436"/>
    <w:bookmarkStart w:name="u636d0eab" w:id="437"/>
    <w:bookmarkEnd w:id="437"/>
    <w:bookmarkStart w:name="4f9acbc9" w:id="4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 统一异常处理</w:t>
      </w:r>
    </w:p>
    <w:bookmarkEnd w:id="438"/>
    <w:bookmarkStart w:name="u94a93b99" w:id="439"/>
    <w:bookmarkEnd w:id="439"/>
    <w:bookmarkStart w:name="u05074c2b" w:id="4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实际我们在开发过程中可能需要做很多的判断校验，如果出现了非法情况我们是期望响应对应的提示的。但是如果我们每次都自己手动去处理就会非常麻烦。我们可以选择直接抛出异常的方式，然后对异常进行统一处理。把异常中的信息封装成ResponseResult响应给前端。</w:t>
      </w:r>
    </w:p>
    <w:bookmarkEnd w:id="440"/>
    <w:bookmarkStart w:name="u99d2c05f" w:id="441"/>
    <w:bookmarkEnd w:id="441"/>
    <w:bookmarkStart w:name="u012d8275" w:id="442"/>
    <w:bookmarkEnd w:id="442"/>
    <w:bookmarkStart w:name="ufefd043f" w:id="443"/>
    <w:bookmarkEnd w:id="443"/>
    <w:bookmarkStart w:name="uba2d2f46" w:id="4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SystemException</w:t>
      </w:r>
    </w:p>
    <w:bookmarkEnd w:id="444"/>
    <w:bookmarkStart w:name="u87c990b9" w:id="445"/>
    <w:bookmarkEnd w:id="445"/>
    <w:bookmarkStart w:name="8db79db0" w:id="4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public class SystemException extends RuntimeException{</w:t>
        <w:br/>
        <w:t/>
        <w:br/>
        <w:t xml:space="preserve">    private int code;</w:t>
        <w:br/>
        <w:t/>
        <w:br/>
        <w:t xml:space="preserve">    private String msg;</w:t>
        <w:br/>
        <w:t/>
        <w:br/>
        <w:t xml:space="preserve">    public int getCode() {</w:t>
        <w:br/>
        <w:t xml:space="preserve">        return code;</w:t>
        <w:br/>
        <w:t xml:space="preserve">    }</w:t>
        <w:br/>
        <w:t/>
        <w:br/>
        <w:t xml:space="preserve">    public String getMsg() {</w:t>
        <w:br/>
        <w:t xml:space="preserve">        return msg;</w:t>
        <w:br/>
        <w:t xml:space="preserve">    }</w:t>
        <w:br/>
        <w:t/>
        <w:br/>
        <w:t xml:space="preserve">    public SystemException(AppHttpCodeEnum httpCodeEnum) {</w:t>
        <w:br/>
        <w:t xml:space="preserve">        super(httpCodeEnum.getMsg());</w:t>
        <w:br/>
        <w:t xml:space="preserve">        this.code = httpCodeEnum.getCode();</w:t>
        <w:br/>
        <w:t xml:space="preserve">        this.msg = httpCodeEnum.getMsg();</w:t>
        <w:br/>
        <w:t xml:space="preserve">    }</w:t>
        <w:br/>
        <w:t xml:space="preserve">    </w:t>
        <w:br/>
        <w:t>}</w:t>
        <w:br/>
      </w:r>
    </w:p>
    <w:bookmarkEnd w:id="446"/>
    <w:bookmarkStart w:name="u989ec08f" w:id="447"/>
    <w:bookmarkEnd w:id="447"/>
    <w:bookmarkStart w:name="u7a62c584" w:id="4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GlobalExceptionHandler</w:t>
      </w:r>
    </w:p>
    <w:bookmarkEnd w:id="448"/>
    <w:bookmarkStart w:name="u8ebc4430" w:id="449"/>
    <w:bookmarkEnd w:id="449"/>
    <w:bookmarkStart w:name="40167d21" w:id="4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@RestControllerAdvice</w:t>
        <w:br/>
        <w:t>@Slf4j</w:t>
        <w:br/>
        <w:t>public class GlobalExceptionHandler {</w:t>
        <w:br/>
        <w:t/>
        <w:br/>
        <w:t xml:space="preserve">    @ExceptionHandler(SystemException.class)</w:t>
        <w:br/>
        <w:t xml:space="preserve">    public ResponseResult systemExceptionHandler(SystemException e){</w:t>
        <w:br/>
        <w:t xml:space="preserve">        //打印异常信息</w:t>
        <w:br/>
        <w:t xml:space="preserve">        log.error("出现了异常！ {}",e);</w:t>
        <w:br/>
        <w:t xml:space="preserve">        //从异常对象中获取提示信息封装返回</w:t>
        <w:br/>
        <w:t xml:space="preserve">        return ResponseResult.errorResult(e.getCode(),e.getMsg());</w:t>
        <w:br/>
        <w:t xml:space="preserve">    }</w:t>
        <w:br/>
        <w:t/>
        <w:br/>
        <w:t/>
        <w:br/>
        <w:t xml:space="preserve">    @ExceptionHandler(Exception.class)</w:t>
        <w:br/>
        <w:t xml:space="preserve">    public ResponseResult exceptionHandler(Exception e){</w:t>
        <w:br/>
        <w:t xml:space="preserve">        //打印异常信息</w:t>
        <w:br/>
        <w:t xml:space="preserve">        log.error("出现了异常！ {}",e);</w:t>
        <w:br/>
        <w:t xml:space="preserve">        //从异常对象中获取提示信息封装返回</w:t>
        <w:br/>
        <w:t xml:space="preserve">        return ResponseResult.errorResult(AppHttpCodeEnum.SYSTEM_ERROR.getCode(),e.getMessage());</w:t>
        <w:br/>
        <w:t xml:space="preserve">    }</w:t>
        <w:br/>
        <w:t>}</w:t>
        <w:br/>
      </w:r>
    </w:p>
    <w:bookmarkEnd w:id="450"/>
    <w:bookmarkStart w:name="uc09256b2" w:id="451"/>
    <w:bookmarkEnd w:id="451"/>
    <w:bookmarkStart w:name="de718654" w:id="45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 退出登录接口</w:t>
      </w:r>
    </w:p>
    <w:bookmarkEnd w:id="452"/>
    <w:bookmarkStart w:name="u210e845d" w:id="453"/>
    <w:bookmarkEnd w:id="453"/>
    <w:bookmarkStart w:name="297d9a9f" w:id="4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3.9.1 接口设计</w:t>
      </w:r>
    </w:p>
    <w:bookmarkEnd w:id="454"/>
    <w:bookmarkStart w:name="b980d5f9" w:id="45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42"/>
        <w:gridCol w:w="4558"/>
        <w:gridCol w:w="4534"/>
      </w:tblGrid>
      <w:tr>
        <w:trPr>
          <w:trHeight w:val="495" w:hRule="atLeast"/>
        </w:trPr>
        <w:tc>
          <w:tcPr>
            <w:tcW w:w="4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9559f2" w:id="4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456"/>
        </w:tc>
        <w:tc>
          <w:tcPr>
            <w:tcW w:w="4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6ae9b6" w:id="4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457"/>
        </w:tc>
        <w:tc>
          <w:tcPr>
            <w:tcW w:w="45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ce4fe0" w:id="4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458"/>
        </w:tc>
      </w:tr>
      <w:tr>
        <w:trPr>
          <w:trHeight w:val="495" w:hRule="atLeast"/>
        </w:trPr>
        <w:tc>
          <w:tcPr>
            <w:tcW w:w="45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3abdd6" w:id="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459"/>
        </w:tc>
        <w:tc>
          <w:tcPr>
            <w:tcW w:w="45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1a1631" w:id="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/logout</w:t>
            </w:r>
          </w:p>
          <w:bookmarkEnd w:id="460"/>
        </w:tc>
        <w:tc>
          <w:tcPr>
            <w:tcW w:w="45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e01719" w:id="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461"/>
        </w:tc>
      </w:tr>
    </w:tbl>
    <w:bookmarkEnd w:id="455"/>
    <w:bookmarkStart w:name="ucb186894" w:id="462"/>
    <w:bookmarkEnd w:id="462"/>
    <w:bookmarkStart w:name="u4008634f" w:id="4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463"/>
    <w:bookmarkStart w:name="u924a4b9a" w:id="464"/>
    <w:bookmarkEnd w:id="464"/>
    <w:bookmarkStart w:name="ca6d5991" w:id="4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"msg": "操作成功"</w:t>
        <w:br/>
        <w:t>}</w:t>
        <w:br/>
      </w:r>
    </w:p>
    <w:bookmarkEnd w:id="465"/>
    <w:bookmarkStart w:name="ufb076f8b" w:id="466"/>
    <w:bookmarkEnd w:id="466"/>
    <w:bookmarkStart w:name="64776eb2" w:id="46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3.9.2 代码实现</w:t>
      </w:r>
    </w:p>
    <w:bookmarkEnd w:id="467"/>
    <w:bookmarkStart w:name="u2fdfdffc" w:id="468"/>
    <w:bookmarkEnd w:id="468"/>
    <w:bookmarkStart w:name="ub3f9f880" w:id="4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要实现的操作：</w:t>
      </w:r>
    </w:p>
    <w:bookmarkEnd w:id="469"/>
    <w:bookmarkStart w:name="uadf2ea6d" w:id="470"/>
    <w:bookmarkEnd w:id="470"/>
    <w:bookmarkStart w:name="ue2af23a5" w:id="4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删除redis中的用户信息</w:t>
      </w:r>
    </w:p>
    <w:bookmarkEnd w:id="471"/>
    <w:bookmarkStart w:name="u1e9eaab6" w:id="472"/>
    <w:bookmarkEnd w:id="472"/>
    <w:bookmarkStart w:name="u2e98476f" w:id="4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BlogLoginController</w:t>
      </w:r>
    </w:p>
    <w:bookmarkEnd w:id="473"/>
    <w:bookmarkStart w:name="u06161c8f" w:id="474"/>
    <w:bookmarkEnd w:id="474"/>
    <w:bookmarkStart w:name="c6787590" w:id="4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@PostMapping("/logout")</w:t>
        <w:br/>
        <w:t xml:space="preserve">    public ResponseResult logout(){</w:t>
        <w:br/>
        <w:t xml:space="preserve">        return blogLoginService.logout();</w:t>
        <w:br/>
        <w:t xml:space="preserve">    }</w:t>
        <w:br/>
      </w:r>
    </w:p>
    <w:bookmarkEnd w:id="475"/>
    <w:bookmarkStart w:name="u74642a39" w:id="476"/>
    <w:bookmarkEnd w:id="476"/>
    <w:bookmarkStart w:name="u69b14e94" w:id="4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BlogLoginService</w:t>
      </w:r>
    </w:p>
    <w:bookmarkEnd w:id="477"/>
    <w:bookmarkStart w:name="ub9b7c7de" w:id="478"/>
    <w:bookmarkEnd w:id="478"/>
    <w:bookmarkStart w:name="6b7fb6ad" w:id="4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logout();</w:t>
        <w:br/>
      </w:r>
    </w:p>
    <w:bookmarkEnd w:id="479"/>
    <w:bookmarkStart w:name="u764a3d3f" w:id="480"/>
    <w:bookmarkEnd w:id="480"/>
    <w:bookmarkStart w:name="uc63dad80" w:id="4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BlogLoginServiceImpl</w:t>
      </w:r>
    </w:p>
    <w:bookmarkEnd w:id="481"/>
    <w:bookmarkStart w:name="ue6ed1ac9" w:id="482"/>
    <w:bookmarkEnd w:id="482"/>
    <w:bookmarkStart w:name="332e0804" w:id="4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logout() {</w:t>
        <w:br/>
        <w:t xml:space="preserve">        //获取token 解析获取userid</w:t>
        <w:br/>
        <w:t xml:space="preserve">        Authentication authentication = SecurityContextHolder.getContext().getAuthentication();</w:t>
        <w:br/>
        <w:t xml:space="preserve">        LoginUser loginUser = (LoginUser) authentication.getPrincipal();</w:t>
        <w:br/>
        <w:t xml:space="preserve">        //获取userid</w:t>
        <w:br/>
        <w:t xml:space="preserve">        Long userId = loginUser.getUser().getId();</w:t>
        <w:br/>
        <w:t xml:space="preserve">        //删除redis中的用户信息</w:t>
        <w:br/>
        <w:t xml:space="preserve">        redisCache.deleteObject("bloglogin:"+userId);</w:t>
        <w:br/>
        <w:t xml:space="preserve">        return ResponseResult.okResult();</w:t>
        <w:br/>
        <w:t xml:space="preserve">    }</w:t>
        <w:br/>
      </w:r>
    </w:p>
    <w:bookmarkEnd w:id="483"/>
    <w:bookmarkStart w:name="u07d3de45" w:id="484"/>
    <w:bookmarkEnd w:id="484"/>
    <w:bookmarkStart w:name="u37833979" w:id="4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SecurityConfig</w:t>
      </w:r>
    </w:p>
    <w:bookmarkEnd w:id="485"/>
    <w:bookmarkStart w:name="uc54de995" w:id="486"/>
    <w:bookmarkEnd w:id="486"/>
    <w:bookmarkStart w:name="u551111da" w:id="4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要关闭默认的退出登录功能。并且要配置我们的退出登录接口需要认证才能访问</w:t>
      </w:r>
    </w:p>
    <w:bookmarkEnd w:id="487"/>
    <w:bookmarkStart w:name="u19a9540d" w:id="488"/>
    <w:bookmarkEnd w:id="488"/>
    <w:bookmarkStart w:name="2b843930" w:id="4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.antMatchers("/login").anonymous()</w:t>
        <w:br/>
        <w:t xml:space="preserve">            	//注销接口需要认证才能访问</w:t>
        <w:br/>
        <w:t xml:space="preserve">                .antMatchers("/logout").authenticated()</w:t>
        <w:br/>
        <w:t xml:space="preserve">                //jwt过滤器测试用，如果测试没有问题吧这里删除了</w:t>
        <w:br/>
        <w:t xml:space="preserve">                .antMatchers("/link/getAllLink").authenticated()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 xml:space="preserve">        //配置异常处理器</w:t>
        <w:br/>
        <w:t xml:space="preserve">        http.exceptionHandling()</w:t>
        <w:br/>
        <w:t xml:space="preserve">                .authenticationEntryPoint(authenticationEntryPoint)</w:t>
        <w:br/>
        <w:t xml:space="preserve">                .accessDeniedHandler(accessDeniedHandler);</w:t>
        <w:br/>
        <w:t>		//关闭默认的注销功能</w:t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</w:r>
    </w:p>
    <w:bookmarkEnd w:id="489"/>
    <w:bookmarkStart w:name="uaa3b92b9" w:id="490"/>
    <w:bookmarkEnd w:id="490"/>
    <w:bookmarkStart w:name="33790f0c" w:id="4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 查询评论列表接口</w:t>
      </w:r>
    </w:p>
    <w:bookmarkEnd w:id="491"/>
    <w:bookmarkStart w:name="u906e0e29" w:id="492"/>
    <w:bookmarkEnd w:id="492"/>
    <w:bookmarkStart w:name="13b353d8" w:id="49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3.10.1 需求</w:t>
      </w:r>
    </w:p>
    <w:bookmarkEnd w:id="493"/>
    <w:bookmarkStart w:name="uc0b18ecf" w:id="494"/>
    <w:bookmarkEnd w:id="494"/>
    <w:bookmarkStart w:name="u3686d86d" w:id="4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文章详情页面要展示这篇文章下的评论列表。</w:t>
      </w:r>
    </w:p>
    <w:bookmarkEnd w:id="495"/>
    <w:bookmarkStart w:name="u636a0067" w:id="496"/>
    <w:bookmarkEnd w:id="496"/>
    <w:bookmarkStart w:name="uae4dbe7d" w:id="4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效果如下:</w:t>
      </w:r>
    </w:p>
    <w:bookmarkEnd w:id="497"/>
    <w:bookmarkStart w:name="u61a9948b" w:id="498"/>
    <w:bookmarkEnd w:id="498"/>
    <w:bookmarkStart w:name="u55bf0db3" w:id="499"/>
    <w:p>
      <w:pPr>
        <w:spacing w:after="50" w:line="360" w:lineRule="auto" w:beforeLines="100"/>
        <w:ind w:left="0"/>
        <w:jc w:val="left"/>
      </w:pPr>
      <w:bookmarkStart w:name="Fxx0J" w:id="500"/>
      <w:r>
        <w:rPr>
          <w:rFonts w:eastAsia="宋体" w:ascii="宋体"/>
        </w:rPr>
        <w:t>[MISSING IMAGE: ,  ]</w:t>
      </w:r>
      <w:bookmarkEnd w:id="500"/>
    </w:p>
    <w:bookmarkEnd w:id="499"/>
    <w:bookmarkStart w:name="u88e2c32c" w:id="501"/>
    <w:bookmarkEnd w:id="501"/>
    <w:bookmarkStart w:name="0dd71501" w:id="50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3.10.2 评论表分析</w:t>
      </w:r>
    </w:p>
    <w:bookmarkEnd w:id="502"/>
    <w:bookmarkStart w:name="ud5b24bfc" w:id="503"/>
    <w:bookmarkEnd w:id="503"/>
    <w:bookmarkStart w:name="u3dcbc50d" w:id="5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504"/>
    <w:bookmarkStart w:name="u15ed3661" w:id="505"/>
    <w:bookmarkEnd w:id="505"/>
    <w:bookmarkStart w:name="u5c5449a4" w:id="5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建表SQL及初始化数据见：SGBlog\资源\SQL\sg_comment.sql</w:t>
      </w:r>
    </w:p>
    <w:bookmarkEnd w:id="506"/>
    <w:bookmarkStart w:name="u84cc9d9e" w:id="507"/>
    <w:bookmarkEnd w:id="507"/>
    <w:bookmarkStart w:name="u86541b53" w:id="5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>顺便生成下对应的代码</w:t>
      </w:r>
    </w:p>
    <w:bookmarkEnd w:id="508"/>
    <w:bookmarkStart w:name="ufde52f26" w:id="509"/>
    <w:bookmarkEnd w:id="509"/>
    <w:bookmarkStart w:name="ea3e0522" w:id="5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3.10.3 接口设计</w:t>
      </w:r>
    </w:p>
    <w:bookmarkEnd w:id="510"/>
    <w:bookmarkStart w:name="65bcd1ad" w:id="5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21"/>
        <w:gridCol w:w="4777"/>
        <w:gridCol w:w="4436"/>
      </w:tblGrid>
      <w:tr>
        <w:trPr>
          <w:trHeight w:val="495" w:hRule="atLeast"/>
        </w:trPr>
        <w:tc>
          <w:tcPr>
            <w:tcW w:w="44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d4a99c" w:id="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512"/>
        </w:tc>
        <w:tc>
          <w:tcPr>
            <w:tcW w:w="4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5d36cf" w:id="5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513"/>
        </w:tc>
        <w:tc>
          <w:tcPr>
            <w:tcW w:w="4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2c17bc" w:id="5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514"/>
        </w:tc>
      </w:tr>
      <w:tr>
        <w:trPr>
          <w:trHeight w:val="495" w:hRule="atLeast"/>
        </w:trPr>
        <w:tc>
          <w:tcPr>
            <w:tcW w:w="44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cb1577" w:id="5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515"/>
        </w:tc>
        <w:tc>
          <w:tcPr>
            <w:tcW w:w="4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a6cb1e" w:id="5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/comment/commentList</w:t>
            </w:r>
          </w:p>
          <w:bookmarkEnd w:id="516"/>
        </w:tc>
        <w:tc>
          <w:tcPr>
            <w:tcW w:w="4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b7f188" w:id="5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不需要token请求头</w:t>
            </w:r>
          </w:p>
          <w:bookmarkEnd w:id="517"/>
        </w:tc>
      </w:tr>
    </w:tbl>
    <w:bookmarkEnd w:id="511"/>
    <w:bookmarkStart w:name="ua513d483" w:id="518"/>
    <w:bookmarkEnd w:id="518"/>
    <w:bookmarkStart w:name="u5951090e" w:id="5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519"/>
    <w:bookmarkStart w:name="u23438871" w:id="520"/>
    <w:bookmarkEnd w:id="520"/>
    <w:bookmarkStart w:name="ua33f31fc" w:id="5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articleId:文章id</w:t>
      </w:r>
    </w:p>
    <w:bookmarkEnd w:id="521"/>
    <w:bookmarkStart w:name="u288e4757" w:id="522"/>
    <w:bookmarkEnd w:id="522"/>
    <w:bookmarkStart w:name="uc13387a4" w:id="5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523"/>
    <w:bookmarkStart w:name="u37e17008" w:id="524"/>
    <w:bookmarkEnd w:id="524"/>
    <w:bookmarkStart w:name="u9a776439" w:id="5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525"/>
    <w:bookmarkStart w:name="u99b340f2" w:id="526"/>
    <w:bookmarkEnd w:id="526"/>
    <w:bookmarkStart w:name="ue53b688f" w:id="5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527"/>
    <w:bookmarkStart w:name="u84d69310" w:id="528"/>
    <w:bookmarkEnd w:id="528"/>
    <w:bookmarkStart w:name="8ab9e7e8" w:id="5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{</w:t>
        <w:br/>
        <w:t xml:space="preserve">        "rows": [</w:t>
        <w:br/>
        <w:t xml:space="preserve">            {</w:t>
        <w:br/>
        <w:t xml:space="preserve">                "articleId": "1",</w:t>
        <w:br/>
        <w:t xml:space="preserve">                "children": [</w:t>
        <w:br/>
        <w:t xml:space="preserve">                    {</w:t>
        <w:br/>
        <w:t xml:space="preserve">                        "articleId": "1",</w:t>
        <w:br/>
        <w:t xml:space="preserve">                        "content": "你说啥？",</w:t>
        <w:br/>
        <w:t xml:space="preserve">                        "createBy": "1",</w:t>
        <w:br/>
        <w:t xml:space="preserve">                        "createTime": "2022-01-30 10:06:21",</w:t>
        <w:br/>
        <w:t xml:space="preserve">                        "id": "20",</w:t>
        <w:br/>
        <w:t xml:space="preserve">                        "rootId": "1",</w:t>
        <w:br/>
        <w:t xml:space="preserve">                        "toCommentId": "1",</w:t>
        <w:br/>
        <w:t xml:space="preserve">                        "toCommentUserId": "1",</w:t>
        <w:br/>
        <w:t xml:space="preserve">                        "toCommentUserName": "sg333",</w:t>
        <w:br/>
        <w:t xml:space="preserve">                        "username": "sg333"</w:t>
        <w:br/>
        <w:t xml:space="preserve">                    }</w:t>
        <w:br/>
        <w:t xml:space="preserve">                ],</w:t>
        <w:br/>
        <w:t xml:space="preserve">                "content": "asS",</w:t>
        <w:br/>
        <w:t xml:space="preserve">                "createBy": "1",</w:t>
        <w:br/>
        <w:t xml:space="preserve">                "createTime": "2022-01-29 07:59:22",</w:t>
        <w:br/>
        <w:t xml:space="preserve">                "id": "1",</w:t>
        <w:br/>
        <w:t xml:space="preserve">                "rootId": "-1",</w:t>
        <w:br/>
        <w:t xml:space="preserve">                "toCommentId": "-1",</w:t>
        <w:br/>
        <w:t xml:space="preserve">                "toCommentUserId": "-1",</w:t>
        <w:br/>
        <w:t xml:space="preserve">                "username": "sg333"</w:t>
        <w:br/>
        <w:t xml:space="preserve">            }</w:t>
        <w:br/>
        <w:t xml:space="preserve">        ],</w:t>
        <w:br/>
        <w:t xml:space="preserve">        "total": "15"</w:t>
        <w:br/>
        <w:t xml:space="preserve">    },</w:t>
        <w:br/>
        <w:t xml:space="preserve">    "msg": "操作成功"</w:t>
        <w:br/>
        <w:t>}</w:t>
        <w:br/>
      </w:r>
    </w:p>
    <w:bookmarkEnd w:id="529"/>
    <w:bookmarkStart w:name="u988c4dd4" w:id="530"/>
    <w:bookmarkEnd w:id="530"/>
    <w:bookmarkStart w:name="94cd84f6" w:id="5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3.10.4 代码实现</w:t>
      </w:r>
    </w:p>
    <w:bookmarkEnd w:id="531"/>
    <w:bookmarkStart w:name="u4ea5d602" w:id="532"/>
    <w:bookmarkEnd w:id="532"/>
    <w:bookmarkStart w:name="c0e4af41" w:id="53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3.10.4.1 不考虑子评论</w:t>
      </w:r>
    </w:p>
    <w:bookmarkEnd w:id="533"/>
    <w:bookmarkStart w:name="u9221683b" w:id="534"/>
    <w:bookmarkEnd w:id="534"/>
    <w:bookmarkStart w:name="ue6d69dbf" w:id="5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CommentController</w:t>
      </w:r>
    </w:p>
    <w:bookmarkEnd w:id="535"/>
    <w:bookmarkStart w:name="uaac7a3b2" w:id="536"/>
    <w:bookmarkEnd w:id="536"/>
    <w:bookmarkStart w:name="b2318d12" w:id="5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@RequestMapping("/comment")</w:t>
        <w:br/>
        <w:t>public class CommentController {</w:t>
        <w:br/>
        <w:t/>
        <w:br/>
        <w:t xml:space="preserve">    @Autowired</w:t>
        <w:br/>
        <w:t xml:space="preserve">    private CommentService commentService;</w:t>
        <w:br/>
        <w:t/>
        <w:br/>
        <w:t xml:space="preserve">    @GetMapping("/commentList")</w:t>
        <w:br/>
        <w:t xml:space="preserve">    public ResponseResult commentList(Long articleId,Integer pageNum,Integer pageSize){</w:t>
        <w:br/>
        <w:t xml:space="preserve">        return commentService.commentList(articleId,pageNum,pageSize);</w:t>
        <w:br/>
        <w:t xml:space="preserve">    }</w:t>
        <w:br/>
        <w:t>}</w:t>
        <w:br/>
      </w:r>
    </w:p>
    <w:bookmarkEnd w:id="537"/>
    <w:bookmarkStart w:name="uc2cc9af2" w:id="538"/>
    <w:bookmarkEnd w:id="538"/>
    <w:bookmarkStart w:name="u32a71591" w:id="5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</w:t>
      </w:r>
    </w:p>
    <w:bookmarkEnd w:id="539"/>
    <w:bookmarkStart w:name="u380b564d" w:id="540"/>
    <w:bookmarkEnd w:id="540"/>
    <w:bookmarkStart w:name="2a3e9f54" w:id="5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CommentService extends IService&lt;Comment&gt; {</w:t>
        <w:br/>
        <w:t/>
        <w:br/>
        <w:t xml:space="preserve">    ResponseResult commentList(Long articleId, Integer pageNum, Integer pageSize);</w:t>
        <w:br/>
        <w:t>}</w:t>
        <w:br/>
      </w:r>
    </w:p>
    <w:bookmarkEnd w:id="541"/>
    <w:bookmarkStart w:name="ud9593ab0" w:id="542"/>
    <w:bookmarkEnd w:id="542"/>
    <w:bookmarkStart w:name="ud7584055" w:id="5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CommentServiceImpl</w:t>
      </w:r>
    </w:p>
    <w:bookmarkEnd w:id="543"/>
    <w:bookmarkStart w:name="u77bcd848" w:id="544"/>
    <w:bookmarkEnd w:id="544"/>
    <w:bookmarkStart w:name="377f5bd6" w:id="5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@Service("commentService")</w:t>
        <w:br/>
        <w:t>public class CommentServiceImpl extends ServiceImpl&lt;CommentMapper, Comment&gt; implements CommentService {</w:t>
        <w:br/>
        <w:t/>
        <w:br/>
        <w:t xml:space="preserve">    @Autowired</w:t>
        <w:br/>
        <w:t xml:space="preserve">    private UserService userService;</w:t>
        <w:br/>
        <w:t/>
        <w:br/>
        <w:t xml:space="preserve">    @Override</w:t>
        <w:br/>
        <w:t xml:space="preserve">    public ResponseResult commentList(Long articleId, Integer pageNum, Integer pageSize) {</w:t>
        <w:br/>
        <w:t xml:space="preserve">        //查询对应文章的根评论</w:t>
        <w:br/>
        <w:t xml:space="preserve">        LambdaQueryWrapper&lt;Comment&gt; queryWrapper = new LambdaQueryWrapper&lt;&gt;();</w:t>
        <w:br/>
        <w:t xml:space="preserve">        //对articleId进行判断</w:t>
        <w:br/>
        <w:t xml:space="preserve">        queryWrapper.eq(Comment::getArticleId,articleId);</w:t>
        <w:br/>
        <w:t xml:space="preserve">        //根评论 rootId为-1</w:t>
        <w:br/>
        <w:t xml:space="preserve">        queryWrapper.eq(Comment::getRootId,-1);</w:t>
        <w:br/>
        <w:t/>
        <w:br/>
        <w:t xml:space="preserve">        //分页查询</w:t>
        <w:br/>
        <w:t xml:space="preserve">        Page&lt;Comment&gt; page = new Page(pageNum,pageSize);</w:t>
        <w:br/>
        <w:t xml:space="preserve">        page(page,queryWrapper);</w:t>
        <w:br/>
        <w:t/>
        <w:br/>
        <w:t xml:space="preserve">        List&lt;CommentVo&gt; commentVoList = toCommentVoList(page.getRecords());</w:t>
        <w:br/>
        <w:t/>
        <w:br/>
        <w:t xml:space="preserve">        return ResponseResult.okResult(new PageVo(commentVoList,page.getTotal()));</w:t>
        <w:br/>
        <w:t xml:space="preserve">    }</w:t>
        <w:br/>
        <w:t/>
        <w:br/>
        <w:t xml:space="preserve">    private List&lt;CommentVo&gt; toCommentVoList(List&lt;Comment&gt; list){</w:t>
        <w:br/>
        <w:t xml:space="preserve">        List&lt;CommentVo&gt; commentVos = BeanCopyUtils.copyBeanList(list, CommentVo.class);</w:t>
        <w:br/>
        <w:t xml:space="preserve">        //遍历vo集合</w:t>
        <w:br/>
        <w:t xml:space="preserve">        for (CommentVo commentVo : commentVos) {</w:t>
        <w:br/>
        <w:t xml:space="preserve">            //通过creatyBy查询用户的昵称并赋值</w:t>
        <w:br/>
        <w:t xml:space="preserve">            String nickName = userService.getById(commentVo.getCreateBy()).getNickName();</w:t>
        <w:br/>
        <w:t xml:space="preserve">            commentVo.setUsername(nickName);</w:t>
        <w:br/>
        <w:t xml:space="preserve">            //通过toCommentUserId查询用户的昵称并赋值</w:t>
        <w:br/>
        <w:t xml:space="preserve">            //如果toCommentUserId不为-1才进行查询</w:t>
        <w:br/>
        <w:t xml:space="preserve">            if(commentVo.getToCommentUserId()!=-1){</w:t>
        <w:br/>
        <w:t xml:space="preserve">                String toCommentUserName = userService.getById(commentVo.getToCommentUserId()).getNickName();</w:t>
        <w:br/>
        <w:t xml:space="preserve">                commentVo.setToCommentUserName(toCommentUserName);</w:t>
        <w:br/>
        <w:t xml:space="preserve">            }</w:t>
        <w:br/>
        <w:t xml:space="preserve">        }</w:t>
        <w:br/>
        <w:t xml:space="preserve">        return commentVos;</w:t>
        <w:br/>
        <w:t xml:space="preserve">    }</w:t>
        <w:br/>
        <w:t>}</w:t>
        <w:br/>
      </w:r>
    </w:p>
    <w:bookmarkEnd w:id="545"/>
    <w:bookmarkStart w:name="uc05b8625" w:id="546"/>
    <w:bookmarkEnd w:id="546"/>
    <w:bookmarkStart w:name="ubae8c009" w:id="5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CommentVo</w:t>
      </w:r>
    </w:p>
    <w:bookmarkEnd w:id="547"/>
    <w:bookmarkStart w:name="ua8422ba3" w:id="548"/>
    <w:bookmarkEnd w:id="548"/>
    <w:bookmarkStart w:name="7203119e" w:id="5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CommentVo {</w:t>
        <w:br/>
        <w:t xml:space="preserve">    private Long id;</w:t>
        <w:br/>
        <w:t xml:space="preserve">    //文章id</w:t>
        <w:br/>
        <w:t xml:space="preserve">    private Long articleId;</w:t>
        <w:br/>
        <w:t xml:space="preserve">    //根评论id</w:t>
        <w:br/>
        <w:t xml:space="preserve">    private Long rootId;</w:t>
        <w:br/>
        <w:t xml:space="preserve">    //评论内容</w:t>
        <w:br/>
        <w:t xml:space="preserve">    private String content;</w:t>
        <w:br/>
        <w:t xml:space="preserve">    //所回复的目标评论的userid</w:t>
        <w:br/>
        <w:t xml:space="preserve">    private Long toCommentUserId;</w:t>
        <w:br/>
        <w:t xml:space="preserve">    private String toCommentUserName;</w:t>
        <w:br/>
        <w:t xml:space="preserve">    //回复目标评论id</w:t>
        <w:br/>
        <w:t xml:space="preserve">    private Long toCommentId;</w:t>
        <w:br/>
        <w:t/>
        <w:br/>
        <w:t xml:space="preserve">    private Long createBy;</w:t>
        <w:br/>
        <w:t/>
        <w:br/>
        <w:t xml:space="preserve">    private Date createTime;</w:t>
        <w:br/>
        <w:t/>
        <w:br/>
        <w:t xml:space="preserve">    private String username;</w:t>
        <w:br/>
        <w:t>}</w:t>
        <w:br/>
      </w:r>
    </w:p>
    <w:bookmarkEnd w:id="549"/>
    <w:bookmarkStart w:name="udaaa0ddf" w:id="550"/>
    <w:bookmarkEnd w:id="550"/>
    <w:bookmarkStart w:name="3bac1f2f" w:id="55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3.10.4.2 查询子评论</w:t>
      </w:r>
    </w:p>
    <w:bookmarkEnd w:id="551"/>
    <w:bookmarkStart w:name="u93e8d5d8" w:id="552"/>
    <w:bookmarkEnd w:id="552"/>
    <w:bookmarkStart w:name="ub3b4f88f" w:id="5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CommentVo在之前的基础上增加了  private List children;</w:t>
      </w:r>
    </w:p>
    <w:bookmarkEnd w:id="553"/>
    <w:bookmarkStart w:name="uc85362b1" w:id="554"/>
    <w:bookmarkEnd w:id="554"/>
    <w:bookmarkStart w:name="f6cc96d2" w:id="5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CommentVo {</w:t>
        <w:br/>
        <w:t xml:space="preserve">    private Long id;</w:t>
        <w:br/>
        <w:t xml:space="preserve">    //文章id</w:t>
        <w:br/>
        <w:t xml:space="preserve">    private Long articleId;</w:t>
        <w:br/>
        <w:t xml:space="preserve">    //根评论id</w:t>
        <w:br/>
        <w:t xml:space="preserve">    private Long rootId;</w:t>
        <w:br/>
        <w:t xml:space="preserve">    //评论内容</w:t>
        <w:br/>
        <w:t xml:space="preserve">    private String content;</w:t>
        <w:br/>
        <w:t xml:space="preserve">    //所回复的目标评论的userid</w:t>
        <w:br/>
        <w:t xml:space="preserve">    private Long toCommentUserId;</w:t>
        <w:br/>
        <w:t xml:space="preserve">    private String toCommentUserName;</w:t>
        <w:br/>
        <w:t xml:space="preserve">    //回复目标评论id</w:t>
        <w:br/>
        <w:t xml:space="preserve">    private Long toCommentId;</w:t>
        <w:br/>
        <w:t/>
        <w:br/>
        <w:t xml:space="preserve">    private Long createBy;</w:t>
        <w:br/>
        <w:t/>
        <w:br/>
        <w:t xml:space="preserve">    private Date createTime;</w:t>
        <w:br/>
        <w:t/>
        <w:br/>
        <w:t xml:space="preserve">    private String username;</w:t>
        <w:br/>
        <w:t/>
        <w:br/>
        <w:t xml:space="preserve">    private List&lt;CommentVo&gt; children;</w:t>
        <w:br/>
        <w:t>}</w:t>
        <w:br/>
      </w:r>
    </w:p>
    <w:bookmarkEnd w:id="555"/>
    <w:bookmarkStart w:name="ub2bbf358" w:id="556"/>
    <w:bookmarkEnd w:id="556"/>
    <w:bookmarkStart w:name="uc7c60fec" w:id="5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CommentServiceImpl</w:t>
      </w:r>
    </w:p>
    <w:bookmarkEnd w:id="557"/>
    <w:bookmarkStart w:name="u4558ac2e" w:id="558"/>
    <w:bookmarkEnd w:id="558"/>
    <w:bookmarkStart w:name="66a38ca1" w:id="5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@Service("commentService")</w:t>
        <w:br/>
        <w:t>public class CommentServiceImpl extends ServiceImpl&lt;CommentMapper, Comment&gt; implements CommentService {</w:t>
        <w:br/>
        <w:t/>
        <w:br/>
        <w:t xml:space="preserve">    @Autowired</w:t>
        <w:br/>
        <w:t xml:space="preserve">    private UserService userService;</w:t>
        <w:br/>
        <w:t/>
        <w:br/>
        <w:t xml:space="preserve">    @Override</w:t>
        <w:br/>
        <w:t xml:space="preserve">    public ResponseResult commentList(Long articleId, Integer pageNum, Integer pageSize) {</w:t>
        <w:br/>
        <w:t xml:space="preserve">        //查询对应文章的根评论</w:t>
        <w:br/>
        <w:t xml:space="preserve">        LambdaQueryWrapper&lt;Comment&gt; queryWrapper = new LambdaQueryWrapper&lt;&gt;();</w:t>
        <w:br/>
        <w:t xml:space="preserve">        //对articleId进行判断</w:t>
        <w:br/>
        <w:t xml:space="preserve">        queryWrapper.eq(Comment::getArticleId,articleId);</w:t>
        <w:br/>
        <w:t xml:space="preserve">        //根评论 rootId为-1</w:t>
        <w:br/>
        <w:t xml:space="preserve">        queryWrapper.eq(Comment::getRootId,-1);</w:t>
        <w:br/>
        <w:t/>
        <w:br/>
        <w:t xml:space="preserve">        //分页查询</w:t>
        <w:br/>
        <w:t xml:space="preserve">        Page&lt;Comment&gt; page = new Page(pageNum,pageSize);</w:t>
        <w:br/>
        <w:t xml:space="preserve">        page(page,queryWrapper);</w:t>
        <w:br/>
        <w:t/>
        <w:br/>
        <w:t xml:space="preserve">        List&lt;CommentVo&gt; commentVoList = toCommentVoList(page.getRecords());</w:t>
        <w:br/>
        <w:t/>
        <w:br/>
        <w:t xml:space="preserve">        //查询所有根评论对应的子评论集合，并且赋值给对应的属性</w:t>
        <w:br/>
        <w:t xml:space="preserve">        for (CommentVo commentVo : commentVoList) {</w:t>
        <w:br/>
        <w:t xml:space="preserve">            //查询对应的子评论</w:t>
        <w:br/>
        <w:t xml:space="preserve">            List&lt;CommentVo&gt; children = getChildren(commentVo.getId());</w:t>
        <w:br/>
        <w:t xml:space="preserve">            //赋值</w:t>
        <w:br/>
        <w:t xml:space="preserve">            commentVo.setChildren(children);</w:t>
        <w:br/>
        <w:t xml:space="preserve">        }</w:t>
        <w:br/>
        <w:t/>
        <w:br/>
        <w:t xml:space="preserve">        return ResponseResult.okResult(new PageVo(commentVoList,page.getTotal()));</w:t>
        <w:br/>
        <w:t xml:space="preserve">    }</w:t>
        <w:br/>
        <w:t/>
        <w:br/>
        <w:t xml:space="preserve">    /**</w:t>
        <w:br/>
        <w:t xml:space="preserve">     * 根据根评论的id查询所对应的子评论的集合</w:t>
        <w:br/>
        <w:t xml:space="preserve">     * @param id 根评论的id</w:t>
        <w:br/>
        <w:t xml:space="preserve">     * @return</w:t>
        <w:br/>
        <w:t xml:space="preserve">     */</w:t>
        <w:br/>
        <w:t xml:space="preserve">    private List&lt;CommentVo&gt; getChildren(Long id) {</w:t>
        <w:br/>
        <w:t/>
        <w:br/>
        <w:t xml:space="preserve">        LambdaQueryWrapper&lt;Comment&gt; queryWrapper = new LambdaQueryWrapper&lt;&gt;();</w:t>
        <w:br/>
        <w:t xml:space="preserve">        queryWrapper.eq(Comment::getRootId,id);</w:t>
        <w:br/>
        <w:t xml:space="preserve">        queryWrapper.orderByAsc(Comment::getCreateTime);</w:t>
        <w:br/>
        <w:t xml:space="preserve">        List&lt;Comment&gt; comments = list(queryWrapper);</w:t>
        <w:br/>
        <w:t/>
        <w:br/>
        <w:t xml:space="preserve">        List&lt;CommentVo&gt; commentVos = toCommentVoList(comments);</w:t>
        <w:br/>
        <w:t xml:space="preserve">        return commentVos;</w:t>
        <w:br/>
        <w:t xml:space="preserve">    }</w:t>
        <w:br/>
        <w:t/>
        <w:br/>
        <w:t xml:space="preserve">    private List&lt;CommentVo&gt; toCommentVoList(List&lt;Comment&gt; list){</w:t>
        <w:br/>
        <w:t xml:space="preserve">        List&lt;CommentVo&gt; commentVos = BeanCopyUtils.copyBeanList(list, CommentVo.class);</w:t>
        <w:br/>
        <w:t xml:space="preserve">        //遍历vo集合</w:t>
        <w:br/>
        <w:t xml:space="preserve">        for (CommentVo commentVo : commentVos) {</w:t>
        <w:br/>
        <w:t xml:space="preserve">            //通过creatyBy查询用户的昵称并赋值</w:t>
        <w:br/>
        <w:t xml:space="preserve">            String nickName = userService.getById(commentVo.getCreateBy()).getNickName();</w:t>
        <w:br/>
        <w:t xml:space="preserve">            commentVo.setUsername(nickName);</w:t>
        <w:br/>
        <w:t xml:space="preserve">            //通过toCommentUserId查询用户的昵称并赋值</w:t>
        <w:br/>
        <w:t xml:space="preserve">            //如果toCommentUserId不为-1才进行查询</w:t>
        <w:br/>
        <w:t xml:space="preserve">            if(commentVo.getToCommentUserId()!=-1){</w:t>
        <w:br/>
        <w:t xml:space="preserve">                String toCommentUserName = userService.getById(commentVo.getToCommentUserId()).getNickName();</w:t>
        <w:br/>
        <w:t xml:space="preserve">                commentVo.setToCommentUserName(toCommentUserName);</w:t>
        <w:br/>
        <w:t xml:space="preserve">            }</w:t>
        <w:br/>
        <w:t xml:space="preserve">        }</w:t>
        <w:br/>
        <w:t xml:space="preserve">        return commentVos;</w:t>
        <w:br/>
        <w:t xml:space="preserve">    }</w:t>
        <w:br/>
        <w:t>}</w:t>
        <w:br/>
      </w:r>
    </w:p>
    <w:bookmarkEnd w:id="559"/>
    <w:bookmarkStart w:name="u530c166e" w:id="560"/>
    <w:bookmarkEnd w:id="560"/>
    <w:bookmarkStart w:name="36933388" w:id="5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 发表评论接口</w:t>
      </w:r>
    </w:p>
    <w:bookmarkEnd w:id="561"/>
    <w:bookmarkStart w:name="u50da2979" w:id="562"/>
    <w:bookmarkEnd w:id="562"/>
    <w:bookmarkStart w:name="5d2de289" w:id="56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3.11.1 需求</w:t>
      </w:r>
    </w:p>
    <w:bookmarkEnd w:id="563"/>
    <w:bookmarkStart w:name="uc45d687e" w:id="564"/>
    <w:bookmarkEnd w:id="564"/>
    <w:bookmarkStart w:name="ua3174889" w:id="5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用户登录后可以对文章发表评论，也可以对评论进行回复。</w:t>
      </w:r>
    </w:p>
    <w:bookmarkEnd w:id="565"/>
    <w:bookmarkStart w:name="u22312b6d" w:id="566"/>
    <w:bookmarkEnd w:id="566"/>
    <w:bookmarkStart w:name="u5d1da86c" w:id="5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用户登录后也可以在友链页面进行评论。</w:t>
      </w:r>
    </w:p>
    <w:bookmarkEnd w:id="567"/>
    <w:bookmarkStart w:name="ua9e8e044" w:id="568"/>
    <w:bookmarkEnd w:id="568"/>
    <w:bookmarkStart w:name="f5bed061" w:id="5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3.11.2 接口设计</w:t>
      </w:r>
    </w:p>
    <w:bookmarkEnd w:id="569"/>
    <w:bookmarkStart w:name="8330b369" w:id="57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26"/>
        <w:gridCol w:w="4590"/>
        <w:gridCol w:w="4518"/>
      </w:tblGrid>
      <w:tr>
        <w:trPr>
          <w:trHeight w:val="495" w:hRule="atLeast"/>
        </w:trPr>
        <w:tc>
          <w:tcPr>
            <w:tcW w:w="45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35bcc9" w:id="5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571"/>
        </w:tc>
        <w:tc>
          <w:tcPr>
            <w:tcW w:w="45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70022e" w:id="5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572"/>
        </w:tc>
        <w:tc>
          <w:tcPr>
            <w:tcW w:w="45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05de47" w:id="5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573"/>
        </w:tc>
      </w:tr>
      <w:tr>
        <w:trPr>
          <w:trHeight w:val="495" w:hRule="atLeast"/>
        </w:trPr>
        <w:tc>
          <w:tcPr>
            <w:tcW w:w="45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c7ae6b" w:id="5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574"/>
        </w:tc>
        <w:tc>
          <w:tcPr>
            <w:tcW w:w="45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c17994" w:id="5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/comment</w:t>
            </w:r>
          </w:p>
          <w:bookmarkEnd w:id="575"/>
        </w:tc>
        <w:tc>
          <w:tcPr>
            <w:tcW w:w="45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5333d6" w:id="5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需要token头</w:t>
            </w:r>
          </w:p>
          <w:bookmarkEnd w:id="576"/>
        </w:tc>
      </w:tr>
    </w:tbl>
    <w:bookmarkEnd w:id="570"/>
    <w:bookmarkStart w:name="u1c5c8c6e" w:id="577"/>
    <w:bookmarkEnd w:id="577"/>
    <w:bookmarkStart w:name="ed7edd99" w:id="57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请求体：</w:t>
      </w:r>
    </w:p>
    <w:bookmarkEnd w:id="578"/>
    <w:bookmarkStart w:name="u5d287e6b" w:id="579"/>
    <w:bookmarkEnd w:id="579"/>
    <w:bookmarkStart w:name="uf83c0511" w:id="5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回复了文章：</w:t>
      </w:r>
    </w:p>
    <w:bookmarkEnd w:id="580"/>
    <w:bookmarkStart w:name="ud0c9d113" w:id="581"/>
    <w:bookmarkEnd w:id="581"/>
    <w:bookmarkStart w:name="1b5b307b" w:id="5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{"articleId":1,"type":0,"rootId":-1,"toCommentId":-1,"toCommentUserId":-1,"content":"评论了文章"}</w:t>
        <w:br/>
      </w:r>
    </w:p>
    <w:bookmarkEnd w:id="582"/>
    <w:bookmarkStart w:name="uf3fe40a6" w:id="583"/>
    <w:bookmarkEnd w:id="583"/>
    <w:bookmarkStart w:name="u3bf8c20b" w:id="5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回复了某条评论：</w:t>
      </w:r>
    </w:p>
    <w:bookmarkEnd w:id="584"/>
    <w:bookmarkStart w:name="ud8fc2e62" w:id="585"/>
    <w:bookmarkEnd w:id="585"/>
    <w:bookmarkStart w:name="7c632a5a" w:id="58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{"articleId":1,"type":0,"rootId":"3","toCommentId":"3","toCommentUserId":"1","content":"回复了某条评论"}</w:t>
        <w:br/>
      </w:r>
    </w:p>
    <w:bookmarkEnd w:id="586"/>
    <w:bookmarkStart w:name="u14ed59c8" w:id="587"/>
    <w:bookmarkEnd w:id="587"/>
    <w:bookmarkStart w:name="u91619ba0" w:id="5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如果是友链评论，type应该为1</w:t>
      </w:r>
    </w:p>
    <w:bookmarkEnd w:id="588"/>
    <w:bookmarkStart w:name="u546f68d4" w:id="589"/>
    <w:bookmarkEnd w:id="589"/>
    <w:bookmarkStart w:name="7180e0a4" w:id="59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响应格式：</w:t>
      </w:r>
    </w:p>
    <w:bookmarkEnd w:id="590"/>
    <w:bookmarkStart w:name="u85112e60" w:id="591"/>
    <w:bookmarkEnd w:id="591"/>
    <w:bookmarkStart w:name="6b23e222" w:id="59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592"/>
    <w:bookmarkStart w:name="u85968573" w:id="593"/>
    <w:bookmarkEnd w:id="593"/>
    <w:bookmarkStart w:name="984e05bc" w:id="59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3.11.3 代码实现</w:t>
      </w:r>
    </w:p>
    <w:bookmarkEnd w:id="594"/>
    <w:bookmarkStart w:name="u7239d06e" w:id="595"/>
    <w:bookmarkEnd w:id="595"/>
    <w:bookmarkStart w:name="u58e28341" w:id="5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CommentController</w:t>
      </w:r>
    </w:p>
    <w:bookmarkEnd w:id="596"/>
    <w:bookmarkStart w:name="u8f7341d4" w:id="597"/>
    <w:bookmarkEnd w:id="597"/>
    <w:bookmarkStart w:name="5b569989" w:id="5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@PostMapping</w:t>
        <w:br/>
        <w:t xml:space="preserve">    public ResponseResult addComment(@RequestBody Comment comment){</w:t>
        <w:br/>
        <w:t xml:space="preserve">        return commentService.addComment(comment);</w:t>
        <w:br/>
        <w:t xml:space="preserve">    }</w:t>
        <w:br/>
      </w:r>
    </w:p>
    <w:bookmarkEnd w:id="598"/>
    <w:bookmarkStart w:name="u7b0cf689" w:id="599"/>
    <w:bookmarkEnd w:id="599"/>
    <w:bookmarkStart w:name="u99916a1c" w:id="6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</w:t>
      </w:r>
    </w:p>
    <w:bookmarkEnd w:id="600"/>
    <w:bookmarkStart w:name="u5d56e1d5" w:id="601"/>
    <w:bookmarkEnd w:id="601"/>
    <w:bookmarkStart w:name="1951bbf1" w:id="6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addComment(Comment comment);</w:t>
        <w:br/>
      </w:r>
    </w:p>
    <w:bookmarkEnd w:id="602"/>
    <w:bookmarkStart w:name="udd3637e4" w:id="603"/>
    <w:bookmarkEnd w:id="603"/>
    <w:bookmarkStart w:name="u6d88c01b" w:id="6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CommentServiceImpl</w:t>
      </w:r>
    </w:p>
    <w:bookmarkEnd w:id="604"/>
    <w:bookmarkStart w:name="u6c695e18" w:id="605"/>
    <w:bookmarkEnd w:id="605"/>
    <w:bookmarkStart w:name="57898879" w:id="60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addComment(Comment comment) {</w:t>
        <w:br/>
        <w:t xml:space="preserve">        //评论内容不能为空</w:t>
        <w:br/>
        <w:t xml:space="preserve">        if(!StringUtils.hasText(comment.getContent())){</w:t>
        <w:br/>
        <w:t xml:space="preserve">            throw new SystemException(AppHttpCodeEnum.CONTENT_NOT_NULL);</w:t>
        <w:br/>
        <w:t xml:space="preserve">        }</w:t>
        <w:br/>
        <w:t xml:space="preserve">        save(comment);</w:t>
        <w:br/>
        <w:t xml:space="preserve">        return ResponseResult.okResult();</w:t>
        <w:br/>
        <w:t xml:space="preserve">    }</w:t>
        <w:br/>
      </w:r>
    </w:p>
    <w:bookmarkEnd w:id="606"/>
    <w:bookmarkStart w:name="u9cf54afa" w:id="607"/>
    <w:bookmarkEnd w:id="607"/>
    <w:bookmarkStart w:name="u739e377c" w:id="6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SecurityUtils</w:t>
      </w:r>
    </w:p>
    <w:bookmarkEnd w:id="608"/>
    <w:bookmarkStart w:name="u76e2c049" w:id="609"/>
    <w:bookmarkEnd w:id="609"/>
    <w:bookmarkStart w:name="68538be8" w:id="6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public class SecurityUtils</w:t>
        <w:br/>
        <w:t>{</w:t>
        <w:br/>
        <w:t/>
        <w:br/>
        <w:t xml:space="preserve">    /**</w:t>
        <w:br/>
        <w:t xml:space="preserve">     * 获取用户</w:t>
        <w:br/>
        <w:t xml:space="preserve">     **/</w:t>
        <w:br/>
        <w:t xml:space="preserve">    public static LoginUser getLoginUser()</w:t>
        <w:br/>
        <w:t xml:space="preserve">    {</w:t>
        <w:br/>
        <w:t xml:space="preserve">        return (LoginUser) getAuthentication().getPrincipal();</w:t>
        <w:br/>
        <w:t xml:space="preserve">    }</w:t>
        <w:br/>
        <w:t/>
        <w:br/>
        <w:t xml:space="preserve">    /**</w:t>
        <w:br/>
        <w:t xml:space="preserve">     * 获取Authentication</w:t>
        <w:br/>
        <w:t xml:space="preserve">     */</w:t>
        <w:br/>
        <w:t xml:space="preserve">    public static Authentication getAuthentication() {</w:t>
        <w:br/>
        <w:t xml:space="preserve">        return SecurityContextHolder.getContext().getAuthentication();</w:t>
        <w:br/>
        <w:t xml:space="preserve">    }</w:t>
        <w:br/>
        <w:t/>
        <w:br/>
        <w:t xml:space="preserve">    public static Boolean isAdmin(){</w:t>
        <w:br/>
        <w:t xml:space="preserve">        Long id = getLoginUser().getUser().getId();</w:t>
        <w:br/>
        <w:t xml:space="preserve">        return id != null &amp;&amp; 1L == id;</w:t>
        <w:br/>
        <w:t xml:space="preserve">    }</w:t>
        <w:br/>
        <w:t/>
        <w:br/>
        <w:t xml:space="preserve">    public static Long getUserId() {</w:t>
        <w:br/>
        <w:t xml:space="preserve">        return getLoginUser().getUser().getId();</w:t>
        <w:br/>
        <w:t xml:space="preserve">    }</w:t>
        <w:br/>
        <w:t>}</w:t>
        <w:br/>
      </w:r>
    </w:p>
    <w:bookmarkEnd w:id="610"/>
    <w:bookmarkStart w:name="u592bf279" w:id="611"/>
    <w:bookmarkEnd w:id="611"/>
    <w:bookmarkStart w:name="uaaa9c6bd" w:id="6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配置MP字段自动填充</w:t>
      </w:r>
    </w:p>
    <w:bookmarkEnd w:id="612"/>
    <w:bookmarkStart w:name="u26b3e471" w:id="613"/>
    <w:bookmarkEnd w:id="613"/>
    <w:bookmarkStart w:name="0a4fa604" w:id="6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MyMetaObjectHandler implements MetaObjectHandler {</w:t>
        <w:br/>
        <w:t xml:space="preserve">    @Override</w:t>
        <w:br/>
        <w:t xml:space="preserve">    public void insertFill(MetaObject metaObject) {</w:t>
        <w:br/>
        <w:t xml:space="preserve">        Long userId = null;</w:t>
        <w:br/>
        <w:t xml:space="preserve">        try {</w:t>
        <w:br/>
        <w:t xml:space="preserve">            userId = SecurityUtils.getUserId();</w:t>
        <w:br/>
        <w:t xml:space="preserve">        } catch (Exception e) {</w:t>
        <w:br/>
        <w:t xml:space="preserve">            e.printStackTrace();</w:t>
        <w:br/>
        <w:t xml:space="preserve">            userId = -1L;//表示是自己创建</w:t>
        <w:br/>
        <w:t xml:space="preserve">        }</w:t>
        <w:br/>
        <w:t xml:space="preserve">        this.setFieldValByName("createTime", new Date(), metaObject);</w:t>
        <w:br/>
        <w:t xml:space="preserve">        this.setFieldValByName("createBy",userId , metaObject);</w:t>
        <w:br/>
        <w:t xml:space="preserve">        this.setFieldValByName("updateTime", new Date(), metaObject);</w:t>
        <w:br/>
        <w:t xml:space="preserve">        this.setFieldValByName("updateBy", userId, metaObject);</w:t>
        <w:br/>
        <w:t xml:space="preserve">    }</w:t>
        <w:br/>
        <w:t/>
        <w:br/>
        <w:t xml:space="preserve">    @Override</w:t>
        <w:br/>
        <w:t xml:space="preserve">    public void updateFill(MetaObject metaObject) {</w:t>
        <w:br/>
        <w:t xml:space="preserve">        this.setFieldValByName("updateTime", new Date(), metaObject);</w:t>
        <w:br/>
        <w:t xml:space="preserve">        this.setFieldValByName(" ", SecurityUtils.getUserId(), metaObject);</w:t>
        <w:br/>
        <w:t xml:space="preserve">    }</w:t>
        <w:br/>
        <w:t>}</w:t>
        <w:br/>
      </w:r>
    </w:p>
    <w:bookmarkEnd w:id="614"/>
    <w:bookmarkStart w:name="u5eac4244" w:id="615"/>
    <w:bookmarkEnd w:id="615"/>
    <w:bookmarkStart w:name="uae65cbac" w:id="6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用注解标识哪些字段在什么情况下需要自动填充</w:t>
      </w:r>
    </w:p>
    <w:bookmarkEnd w:id="616"/>
    <w:bookmarkStart w:name="u63fcc616" w:id="617"/>
    <w:bookmarkEnd w:id="617"/>
    <w:bookmarkStart w:name="1b7d06e7" w:id="6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/**</w:t>
        <w:br/>
        <w:t xml:space="preserve">     * 创建人的用户id</w:t>
        <w:br/>
        <w:t xml:space="preserve">     */</w:t>
        <w:br/>
        <w:t xml:space="preserve">    @TableField(fill = FieldFill.INSERT)</w:t>
        <w:br/>
        <w:t xml:space="preserve">    private Long createBy;</w:t>
        <w:br/>
        <w:t xml:space="preserve">    /**</w:t>
        <w:br/>
        <w:t xml:space="preserve">     * 创建时间</w:t>
        <w:br/>
        <w:t xml:space="preserve">     */</w:t>
        <w:br/>
        <w:t xml:space="preserve">    @TableField(fill = FieldFill.INSERT)</w:t>
        <w:br/>
        <w:t xml:space="preserve">    private Date createTime;</w:t>
        <w:br/>
        <w:t xml:space="preserve">    /**</w:t>
        <w:br/>
        <w:t xml:space="preserve">     * 更新人</w:t>
        <w:br/>
        <w:t xml:space="preserve">     */</w:t>
        <w:br/>
        <w:t xml:space="preserve">    @TableField(fill = FieldFill.INSERT_UPDATE)</w:t>
        <w:br/>
        <w:t xml:space="preserve">    private Long updateBy;</w:t>
        <w:br/>
        <w:t xml:space="preserve">    /**</w:t>
        <w:br/>
        <w:t xml:space="preserve">     * 更新时间</w:t>
        <w:br/>
        <w:t xml:space="preserve">     */</w:t>
        <w:br/>
        <w:t xml:space="preserve">    @TableField(fill = FieldFill.INSERT_UPDATE)</w:t>
        <w:br/>
        <w:t xml:space="preserve">    private Date updateTime;</w:t>
        <w:br/>
      </w:r>
    </w:p>
    <w:bookmarkEnd w:id="618"/>
    <w:bookmarkStart w:name="u40c011e2" w:id="619"/>
    <w:bookmarkEnd w:id="619"/>
    <w:bookmarkStart w:name="6fa1bbc6" w:id="6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3.12 友联评论列表</w:t>
      </w:r>
    </w:p>
    <w:bookmarkEnd w:id="620"/>
    <w:bookmarkStart w:name="u047efbf6" w:id="621"/>
    <w:bookmarkEnd w:id="621"/>
    <w:bookmarkStart w:name="69e391df" w:id="6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3.12.1 需求</w:t>
      </w:r>
    </w:p>
    <w:bookmarkEnd w:id="622"/>
    <w:bookmarkStart w:name="u878666b9" w:id="623"/>
    <w:bookmarkEnd w:id="623"/>
    <w:bookmarkStart w:name="ue725da16" w:id="6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友链页面也需要查询对应的评论列表。</w:t>
      </w:r>
    </w:p>
    <w:bookmarkEnd w:id="624"/>
    <w:bookmarkStart w:name="u4cd2b6c3" w:id="625"/>
    <w:bookmarkEnd w:id="625"/>
    <w:bookmarkStart w:name="74249d36" w:id="6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3.12.2 接口设计</w:t>
      </w:r>
    </w:p>
    <w:bookmarkEnd w:id="626"/>
    <w:bookmarkStart w:name="c9796d3c" w:id="62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85"/>
        <w:gridCol w:w="4849"/>
        <w:gridCol w:w="4400"/>
      </w:tblGrid>
      <w:tr>
        <w:trPr>
          <w:trHeight w:val="495" w:hRule="atLeast"/>
        </w:trPr>
        <w:tc>
          <w:tcPr>
            <w:tcW w:w="43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a1f43e" w:id="6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628"/>
        </w:tc>
        <w:tc>
          <w:tcPr>
            <w:tcW w:w="48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01c6f9" w:id="6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29"/>
        </w:tc>
        <w:tc>
          <w:tcPr>
            <w:tcW w:w="4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0842b3" w:id="6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630"/>
        </w:tc>
      </w:tr>
      <w:tr>
        <w:trPr>
          <w:trHeight w:val="495" w:hRule="atLeast"/>
        </w:trPr>
        <w:tc>
          <w:tcPr>
            <w:tcW w:w="43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6220df" w:id="6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631"/>
        </w:tc>
        <w:tc>
          <w:tcPr>
            <w:tcW w:w="48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6e01a1" w:id="6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/comment/linkCommentList</w:t>
            </w:r>
          </w:p>
          <w:bookmarkEnd w:id="632"/>
        </w:tc>
        <w:tc>
          <w:tcPr>
            <w:tcW w:w="44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f2400a" w:id="6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不需要token请求头</w:t>
            </w:r>
          </w:p>
          <w:bookmarkEnd w:id="633"/>
        </w:tc>
      </w:tr>
    </w:tbl>
    <w:bookmarkEnd w:id="627"/>
    <w:bookmarkStart w:name="u0272a348" w:id="634"/>
    <w:bookmarkEnd w:id="634"/>
    <w:bookmarkStart w:name="ud95e1919" w:id="6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635"/>
    <w:bookmarkStart w:name="ufdb79567" w:id="636"/>
    <w:bookmarkEnd w:id="636"/>
    <w:bookmarkStart w:name="ud48fca7e" w:id="6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637"/>
    <w:bookmarkStart w:name="ua4dfcd08" w:id="638"/>
    <w:bookmarkEnd w:id="638"/>
    <w:bookmarkStart w:name="u1fc969ff" w:id="6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639"/>
    <w:bookmarkStart w:name="ufd5145d5" w:id="640"/>
    <w:bookmarkEnd w:id="640"/>
    <w:bookmarkStart w:name="ubce89986" w:id="6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641"/>
    <w:bookmarkStart w:name="u28960669" w:id="642"/>
    <w:bookmarkEnd w:id="642"/>
    <w:bookmarkStart w:name="b17859f0" w:id="6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{</w:t>
        <w:br/>
        <w:t xml:space="preserve">        "rows": [</w:t>
        <w:br/>
        <w:t xml:space="preserve">            {</w:t>
        <w:br/>
        <w:t xml:space="preserve">                "articleId": "1",</w:t>
        <w:br/>
        <w:t xml:space="preserve">                "children": [</w:t>
        <w:br/>
        <w:t xml:space="preserve">                    {</w:t>
        <w:br/>
        <w:t xml:space="preserve">                        "articleId": "1",</w:t>
        <w:br/>
        <w:t xml:space="preserve">                        "content": "回复友链评论3",</w:t>
        <w:br/>
        <w:t xml:space="preserve">                        "createBy": "1",</w:t>
        <w:br/>
        <w:t xml:space="preserve">                        "createTime": "2022-01-30 10:08:50",</w:t>
        <w:br/>
        <w:t xml:space="preserve">                        "id": "23",</w:t>
        <w:br/>
        <w:t xml:space="preserve">                        "rootId": "22",</w:t>
        <w:br/>
        <w:t xml:space="preserve">                        "toCommentId": "22",</w:t>
        <w:br/>
        <w:t xml:space="preserve">                        "toCommentUserId": "1",</w:t>
        <w:br/>
        <w:t xml:space="preserve">                        "toCommentUserName": "sg333",</w:t>
        <w:br/>
        <w:t xml:space="preserve">                        "username": "sg333"</w:t>
        <w:br/>
        <w:t xml:space="preserve">                    }</w:t>
        <w:br/>
        <w:t xml:space="preserve">                ],</w:t>
        <w:br/>
        <w:t xml:space="preserve">                "content": "友链评论2",</w:t>
        <w:br/>
        <w:t xml:space="preserve">                "createBy": "1",</w:t>
        <w:br/>
        <w:t xml:space="preserve">                "createTime": "2022-01-30 10:08:28",</w:t>
        <w:br/>
        <w:t xml:space="preserve">                "id": "22",</w:t>
        <w:br/>
        <w:t xml:space="preserve">                "rootId": "-1",</w:t>
        <w:br/>
        <w:t xml:space="preserve">                "toCommentId": "-1",</w:t>
        <w:br/>
        <w:t xml:space="preserve">                "toCommentUserId": "-1",</w:t>
        <w:br/>
        <w:t xml:space="preserve">                "username": "sg333"</w:t>
        <w:br/>
        <w:t xml:space="preserve">            }</w:t>
        <w:br/>
        <w:t xml:space="preserve">        ],</w:t>
        <w:br/>
        <w:t xml:space="preserve">        "total": "1"</w:t>
        <w:br/>
        <w:t xml:space="preserve">    },</w:t>
        <w:br/>
        <w:t xml:space="preserve">    "msg": "操作成功"</w:t>
        <w:br/>
        <w:t>}</w:t>
        <w:br/>
      </w:r>
    </w:p>
    <w:bookmarkEnd w:id="643"/>
    <w:bookmarkStart w:name="u3c2d6cab" w:id="644"/>
    <w:bookmarkEnd w:id="644"/>
    <w:bookmarkStart w:name="cb0b005e" w:id="6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3.12.3 代码实现</w:t>
      </w:r>
    </w:p>
    <w:bookmarkEnd w:id="645"/>
    <w:bookmarkStart w:name="uaeeaf2bb" w:id="646"/>
    <w:bookmarkEnd w:id="646"/>
    <w:bookmarkStart w:name="u679dc184" w:id="6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CommentController 修改了之前的文章评论列表接口，并且增加了新的友联评论接口</w:t>
      </w:r>
    </w:p>
    <w:bookmarkEnd w:id="647"/>
    <w:bookmarkStart w:name="u110f3409" w:id="648"/>
    <w:bookmarkEnd w:id="648"/>
    <w:bookmarkStart w:name="087909c4" w:id="6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@GetMapping("/commentList")</w:t>
        <w:br/>
        <w:t xml:space="preserve">    public ResponseResult commentList(Long articleId,Integer pageNum,Integer pageSize){</w:t>
        <w:br/>
        <w:t xml:space="preserve">        return commentService.commentList(SystemConstants.ARTICLE_COMMENT,articleId,pageNum,pageSize);</w:t>
        <w:br/>
        <w:t xml:space="preserve">    }   </w:t>
        <w:br/>
        <w:t xml:space="preserve">    @GetMapping("/linkCommentList")</w:t>
        <w:br/>
        <w:t xml:space="preserve">    public ResponseResult linkCommentList(Integer pageNum,Integer pageSize){</w:t>
        <w:br/>
        <w:t xml:space="preserve">        return commentService.commentList(SystemConstants.LINK_COMMENT,null,pageNum,pageSize);</w:t>
        <w:br/>
        <w:t xml:space="preserve">    }</w:t>
        <w:br/>
      </w:r>
    </w:p>
    <w:bookmarkEnd w:id="649"/>
    <w:bookmarkStart w:name="u87300f27" w:id="650"/>
    <w:bookmarkEnd w:id="650"/>
    <w:bookmarkStart w:name="u89af7298" w:id="6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SystemConstants增加了两个常量</w:t>
      </w:r>
    </w:p>
    <w:bookmarkEnd w:id="651"/>
    <w:bookmarkStart w:name="u52194f0f" w:id="652"/>
    <w:bookmarkEnd w:id="652"/>
    <w:bookmarkStart w:name="3f790245" w:id="6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/**</w:t>
        <w:br/>
        <w:t xml:space="preserve">     * 评论类型为：文章评论</w:t>
        <w:br/>
        <w:t xml:space="preserve">     */</w:t>
        <w:br/>
        <w:t xml:space="preserve">    public static final String ARTICLE_COMMENT = "0";</w:t>
        <w:br/>
        <w:t xml:space="preserve">    /**</w:t>
        <w:br/>
        <w:t xml:space="preserve">     * 评论类型为：友联评论</w:t>
        <w:br/>
        <w:t xml:space="preserve">     */</w:t>
        <w:br/>
        <w:t xml:space="preserve">    public static final String LINK_COMMENT = "1";</w:t>
        <w:br/>
      </w:r>
    </w:p>
    <w:bookmarkEnd w:id="653"/>
    <w:bookmarkStart w:name="ud524c8e4" w:id="654"/>
    <w:bookmarkEnd w:id="654"/>
    <w:bookmarkStart w:name="u8baa0f1a" w:id="6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CommentService修改了commentList方法，增加了一个参数commentType</w:t>
      </w:r>
    </w:p>
    <w:bookmarkEnd w:id="655"/>
    <w:bookmarkStart w:name="u4dede340" w:id="656"/>
    <w:bookmarkEnd w:id="656"/>
    <w:bookmarkStart w:name="d63d0a72" w:id="6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commentList(String commentType, Long articleId, Integer pageNum, Integer pageSize);</w:t>
        <w:br/>
      </w:r>
    </w:p>
    <w:bookmarkEnd w:id="657"/>
    <w:bookmarkStart w:name="u3edd0512" w:id="658"/>
    <w:bookmarkEnd w:id="658"/>
    <w:bookmarkStart w:name="uaf1f8ecc" w:id="6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CommentServiceImpl修改commentList方法的代码，必须commentType为0的时候才增加articleId的判断，并且增加了一个评论类型的添加。</w:t>
      </w:r>
    </w:p>
    <w:bookmarkEnd w:id="659"/>
    <w:bookmarkStart w:name="u8d09e467" w:id="660"/>
    <w:bookmarkEnd w:id="660"/>
    <w:bookmarkStart w:name="e3441bbc" w:id="6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commentList(String commentType, Long articleId, Integer pageNum, Integer pageSize) {</w:t>
        <w:br/>
        <w:t xml:space="preserve">        //查询对应文章的根评论</w:t>
        <w:br/>
        <w:t xml:space="preserve">        LambdaQueryWrapper&lt;Comment&gt; queryWrapper = new LambdaQueryWrapper&lt;&gt;();</w:t>
        <w:br/>
        <w:t xml:space="preserve">        //对articleId进行判断</w:t>
        <w:br/>
        <w:t xml:space="preserve">        queryWrapper.eq(SystemConstants.ARTICLE_COMMENT.equals(commentType),Comment::getArticleId,articleId);</w:t>
        <w:br/>
        <w:t xml:space="preserve">        //根评论 rootId为-1</w:t>
        <w:br/>
        <w:t xml:space="preserve">        queryWrapper.eq(Comment::getRootId,-1);</w:t>
        <w:br/>
        <w:t/>
        <w:br/>
        <w:t xml:space="preserve">        //评论类型</w:t>
        <w:br/>
        <w:t xml:space="preserve">        queryWrapper.eq(Comment::getType,commentType);</w:t>
        <w:br/>
        <w:t/>
        <w:br/>
        <w:t xml:space="preserve">        //分页查询</w:t>
        <w:br/>
        <w:t xml:space="preserve">        Page&lt;Comment&gt; page = new Page(pageNum,pageSize);</w:t>
        <w:br/>
        <w:t xml:space="preserve">        page(page,queryWrapper);</w:t>
        <w:br/>
        <w:t/>
        <w:br/>
        <w:t xml:space="preserve">        List&lt;CommentVo&gt; commentVoList = toCommentVoList(page.getRecords());</w:t>
        <w:br/>
        <w:t/>
        <w:br/>
        <w:t xml:space="preserve">        //查询所有根评论对应的子评论集合，并且赋值给对应的属性</w:t>
        <w:br/>
        <w:t xml:space="preserve">        for (CommentVo commentVo : commentVoList) {</w:t>
        <w:br/>
        <w:t xml:space="preserve">            //查询对应的子评论</w:t>
        <w:br/>
        <w:t xml:space="preserve">            List&lt;CommentVo&gt; children = getChildren(commentVo.getId());</w:t>
        <w:br/>
        <w:t xml:space="preserve">            //赋值</w:t>
        <w:br/>
        <w:t xml:space="preserve">            commentVo.setChildren(children);</w:t>
        <w:br/>
        <w:t xml:space="preserve">        }</w:t>
        <w:br/>
        <w:t/>
        <w:br/>
        <w:t xml:space="preserve">        return ResponseResult.okResult(new PageVo(commentVoList,page.getTotal()));</w:t>
        <w:br/>
        <w:t xml:space="preserve">    }</w:t>
        <w:br/>
      </w:r>
    </w:p>
    <w:bookmarkEnd w:id="661"/>
    <w:bookmarkStart w:name="u41c0a0ed" w:id="662"/>
    <w:bookmarkEnd w:id="662"/>
    <w:bookmarkStart w:name="edee5384" w:id="66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3.13 个人信息查询接口</w:t>
      </w:r>
    </w:p>
    <w:bookmarkEnd w:id="663"/>
    <w:bookmarkStart w:name="u7ad2ab42" w:id="664"/>
    <w:bookmarkEnd w:id="664"/>
    <w:bookmarkStart w:name="758f7395" w:id="6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3.13.1 需求</w:t>
      </w:r>
    </w:p>
    <w:bookmarkEnd w:id="665"/>
    <w:bookmarkStart w:name="ua07045d6" w:id="666"/>
    <w:bookmarkEnd w:id="666"/>
    <w:bookmarkStart w:name="ua1b5e71b" w:id="6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进入个人中心的时候需要能够查看当前用户信息</w:t>
      </w:r>
    </w:p>
    <w:bookmarkEnd w:id="667"/>
    <w:bookmarkStart w:name="ua04018f8" w:id="668"/>
    <w:bookmarkEnd w:id="668"/>
    <w:bookmarkStart w:name="b74005c8" w:id="6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3.13.2 接口设计</w:t>
      </w:r>
    </w:p>
    <w:bookmarkEnd w:id="669"/>
    <w:bookmarkStart w:name="07a00690" w:id="67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0"/>
        <w:gridCol w:w="4641"/>
        <w:gridCol w:w="4503"/>
      </w:tblGrid>
      <w:tr>
        <w:trPr>
          <w:trHeight w:val="495" w:hRule="atLeast"/>
        </w:trPr>
        <w:tc>
          <w:tcPr>
            <w:tcW w:w="44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723a19" w:id="6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671"/>
        </w:tc>
        <w:tc>
          <w:tcPr>
            <w:tcW w:w="4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952fd9" w:id="6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672"/>
        </w:tc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d65a35" w:id="6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673"/>
        </w:tc>
      </w:tr>
      <w:tr>
        <w:trPr>
          <w:trHeight w:val="495" w:hRule="atLeast"/>
        </w:trPr>
        <w:tc>
          <w:tcPr>
            <w:tcW w:w="44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253ba7" w:id="6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674"/>
        </w:tc>
        <w:tc>
          <w:tcPr>
            <w:tcW w:w="46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c0f0b7" w:id="6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/user/userInfo</w:t>
            </w:r>
          </w:p>
          <w:bookmarkEnd w:id="675"/>
        </w:tc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c110e4" w:id="6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676"/>
        </w:tc>
      </w:tr>
    </w:tbl>
    <w:bookmarkEnd w:id="670"/>
    <w:bookmarkStart w:name="u3520ed74" w:id="677"/>
    <w:bookmarkEnd w:id="677"/>
    <w:bookmarkStart w:name="uab11fd2d" w:id="6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不需要参数</w:t>
      </w:r>
    </w:p>
    <w:bookmarkEnd w:id="678"/>
    <w:bookmarkStart w:name="u311ad15e" w:id="679"/>
    <w:bookmarkEnd w:id="679"/>
    <w:bookmarkStart w:name="ucd497db9" w:id="6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680"/>
    <w:bookmarkStart w:name="u2f35beee" w:id="681"/>
    <w:bookmarkEnd w:id="681"/>
    <w:bookmarkStart w:name="661c5bc8" w:id="6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"avatar":"https://gimg2.baidu.com/image_search/src=http%3A%2F%2Fi0.hdslb.com%2Fbfs%2Farticle%2F3bf9c263bc0f2ac5c3a7feb9e218d07475573ec8.gi",</w:t>
        <w:br/>
        <w:t>		"email":"23412332@qq.com",</w:t>
        <w:br/>
        <w:t>		"id":"1",</w:t>
        <w:br/>
        <w:t>		"nickName":"sg333",</w:t>
        <w:br/>
        <w:t>		"sex":"1"</w:t>
        <w:br/>
        <w:t>	},</w:t>
        <w:br/>
        <w:t>	"msg":"操作成功"</w:t>
        <w:br/>
        <w:t>}</w:t>
        <w:br/>
      </w:r>
    </w:p>
    <w:bookmarkEnd w:id="682"/>
    <w:bookmarkStart w:name="u0f30ff43" w:id="683"/>
    <w:bookmarkEnd w:id="683"/>
    <w:bookmarkStart w:name="4585c44e" w:id="6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3.13.3 代码实现</w:t>
      </w:r>
    </w:p>
    <w:bookmarkEnd w:id="684"/>
    <w:bookmarkStart w:name="ubb20b45f" w:id="685"/>
    <w:bookmarkEnd w:id="685"/>
    <w:bookmarkStart w:name="uddea0685" w:id="6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UserController</w:t>
      </w:r>
    </w:p>
    <w:bookmarkEnd w:id="686"/>
    <w:bookmarkStart w:name="u11e3b3fd" w:id="687"/>
    <w:bookmarkEnd w:id="687"/>
    <w:bookmarkStart w:name="06106cfe" w:id="68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@RequestMapping("/user")</w:t>
        <w:br/>
        <w:t>public class UserController {</w:t>
        <w:br/>
        <w:t/>
        <w:br/>
        <w:t xml:space="preserve">    @Autowired</w:t>
        <w:br/>
        <w:t xml:space="preserve">    private UserService userService;</w:t>
        <w:br/>
        <w:t/>
        <w:br/>
        <w:t xml:space="preserve">    @GetMapping("/userInfo")</w:t>
        <w:br/>
        <w:t xml:space="preserve">    public ResponseResult userInfo(){</w:t>
        <w:br/>
        <w:t xml:space="preserve">        return userService.userInfo();</w:t>
        <w:br/>
        <w:t xml:space="preserve">    }</w:t>
        <w:br/>
        <w:t>}</w:t>
        <w:br/>
      </w:r>
    </w:p>
    <w:bookmarkEnd w:id="688"/>
    <w:bookmarkStart w:name="u04638fb6" w:id="689"/>
    <w:bookmarkEnd w:id="689"/>
    <w:bookmarkStart w:name="u08e6583d" w:id="6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UserService增加方法定义</w:t>
      </w:r>
    </w:p>
    <w:bookmarkEnd w:id="690"/>
    <w:bookmarkStart w:name="ue164546d" w:id="691"/>
    <w:bookmarkEnd w:id="691"/>
    <w:bookmarkStart w:name="cf7fe7b2" w:id="69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UserService extends IService&lt;User&gt; {</w:t>
        <w:br/>
        <w:t/>
        <w:br/>
        <w:t xml:space="preserve">    ResponseResult userInfo();</w:t>
        <w:br/>
        <w:t/>
        <w:br/>
        <w:t>}</w:t>
        <w:br/>
      </w:r>
    </w:p>
    <w:bookmarkEnd w:id="692"/>
    <w:bookmarkStart w:name="ucafd1ec8" w:id="693"/>
    <w:bookmarkEnd w:id="693"/>
    <w:bookmarkStart w:name="u391d3f60" w:id="6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UserServiceImpl实现userInfo方法</w:t>
      </w:r>
    </w:p>
    <w:bookmarkEnd w:id="694"/>
    <w:bookmarkStart w:name="u0c967d96" w:id="695"/>
    <w:bookmarkEnd w:id="695"/>
    <w:bookmarkStart w:name="34eb2549" w:id="6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userInfo() {</w:t>
        <w:br/>
        <w:t xml:space="preserve">        //获取当前用户id</w:t>
        <w:br/>
        <w:t xml:space="preserve">        Long userId = SecurityUtils.getUserId();</w:t>
        <w:br/>
        <w:t xml:space="preserve">        //根据用户id查询用户信息</w:t>
        <w:br/>
        <w:t xml:space="preserve">        User user = getById(userId);</w:t>
        <w:br/>
        <w:t xml:space="preserve">        //封装成UserInfoVo</w:t>
        <w:br/>
        <w:t xml:space="preserve">        UserInfoVo vo = BeanCopyUtils.copyBean(user,UserInfoVo.class);</w:t>
        <w:br/>
        <w:t xml:space="preserve">        return ResponseResult.okResult(vo);</w:t>
        <w:br/>
        <w:t xml:space="preserve">    }</w:t>
        <w:br/>
      </w:r>
    </w:p>
    <w:bookmarkEnd w:id="696"/>
    <w:bookmarkStart w:name="u34c235d6" w:id="697"/>
    <w:bookmarkEnd w:id="697"/>
    <w:bookmarkStart w:name="u3311087d" w:id="6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SecurityConfig配置该接口必须认证后才能访问</w:t>
      </w:r>
    </w:p>
    <w:bookmarkEnd w:id="698"/>
    <w:bookmarkStart w:name="ue31f3f5d" w:id="699"/>
    <w:bookmarkEnd w:id="699"/>
    <w:bookmarkStart w:name="29b86947" w:id="7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.antMatchers("/login").anonymous()</w:t>
        <w:br/>
        <w:t xml:space="preserve">                //注销接口需要认证才能访问</w:t>
        <w:br/>
        <w:t xml:space="preserve">                .antMatchers("/logout").authenticated()</w:t>
        <w:br/>
        <w:t xml:space="preserve">            	//个人信息接口必须登录后才能访问</w:t>
        <w:br/>
        <w:t xml:space="preserve">                .antMatchers("/user/userInfo").authenticated()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 xml:space="preserve">        //配置异常处理器</w:t>
        <w:br/>
        <w:t xml:space="preserve">        http.exceptionHandling()</w:t>
        <w:br/>
        <w:t xml:space="preserve">                .authenticationEntryPoint(authenticationEntryPoint)</w:t>
        <w:br/>
        <w:t xml:space="preserve">                .accessDeniedHandler(accessDeniedHandler);</w:t>
        <w:br/>
        <w:t xml:space="preserve">        //关闭默认的注销功能</w:t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</w:r>
    </w:p>
    <w:bookmarkEnd w:id="700"/>
    <w:bookmarkStart w:name="ufc4f8fd7" w:id="701"/>
    <w:bookmarkEnd w:id="701"/>
    <w:bookmarkStart w:name="d3ce1cd8" w:id="7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 头像上传接口</w:t>
      </w:r>
    </w:p>
    <w:bookmarkEnd w:id="702"/>
    <w:bookmarkStart w:name="u1a56f696" w:id="703"/>
    <w:bookmarkEnd w:id="703"/>
    <w:bookmarkStart w:name="549fa21f" w:id="70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3.14.1 需求</w:t>
      </w:r>
    </w:p>
    <w:bookmarkEnd w:id="704"/>
    <w:bookmarkStart w:name="u58345162" w:id="705"/>
    <w:bookmarkEnd w:id="705"/>
    <w:bookmarkStart w:name="u96175082" w:id="7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在个人中心点击编辑的时候可以上传头像图片。上传完头像后，可以用于更新个人信息接口。</w:t>
      </w:r>
    </w:p>
    <w:bookmarkEnd w:id="706"/>
    <w:bookmarkStart w:name="u5040878b" w:id="707"/>
    <w:bookmarkEnd w:id="707"/>
    <w:bookmarkStart w:name="7e5a07ba" w:id="70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3.14.2 OSS</w:t>
      </w:r>
    </w:p>
    <w:bookmarkEnd w:id="708"/>
    <w:bookmarkStart w:name="ub30b2799" w:id="709"/>
    <w:bookmarkEnd w:id="709"/>
    <w:bookmarkStart w:name="02e0a667" w:id="71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3.14.2.1 为什么要使用OSS</w:t>
      </w:r>
    </w:p>
    <w:bookmarkEnd w:id="710"/>
    <w:bookmarkStart w:name="u8a18fcc7" w:id="711"/>
    <w:bookmarkEnd w:id="711"/>
    <w:bookmarkStart w:name="u45bdce54" w:id="7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因为如果把图片视频等文件上传到自己的应用的Web服务器，在读取图片的时候会占用比较多的资源。影响应用服务器的性能。</w:t>
      </w:r>
    </w:p>
    <w:bookmarkEnd w:id="712"/>
    <w:bookmarkStart w:name="u50657d2e" w:id="713"/>
    <w:bookmarkEnd w:id="713"/>
    <w:bookmarkStart w:name="u2187f643" w:id="7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所以我们一般使用OSS(Object Storage Service对象存储服务)存储图片或视频。</w:t>
      </w:r>
    </w:p>
    <w:bookmarkEnd w:id="714"/>
    <w:bookmarkStart w:name="u610afc1d" w:id="715"/>
    <w:bookmarkEnd w:id="715"/>
    <w:bookmarkStart w:name="1fbb298b" w:id="71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3.14.2.2 七牛云基本使用测试</w:t>
      </w:r>
    </w:p>
    <w:bookmarkEnd w:id="716"/>
    <w:bookmarkStart w:name="ub1339b23" w:id="717"/>
    <w:bookmarkEnd w:id="717"/>
    <w:bookmarkStart w:name="u726fc5d5" w:id="718"/>
    <w:p>
      <w:pPr>
        <w:spacing w:after="50" w:line="360" w:lineRule="auto" w:beforeLines="100"/>
        <w:ind w:left="0"/>
        <w:jc w:val="left"/>
      </w:pPr>
      <w:bookmarkStart w:name="C6jya" w:id="719"/>
      <w:r>
        <w:rPr>
          <w:rFonts w:eastAsia="宋体" w:ascii="宋体"/>
        </w:rPr>
        <w:t>[MISSING IMAGE: ,  ]</w:t>
      </w:r>
      <w:bookmarkEnd w:id="719"/>
    </w:p>
    <w:bookmarkEnd w:id="718"/>
    <w:bookmarkStart w:name="u4abdff10" w:id="720"/>
    <w:bookmarkEnd w:id="720"/>
    <w:bookmarkStart w:name="u2e88c119" w:id="721"/>
    <w:p>
      <w:pPr>
        <w:spacing w:after="50" w:line="360" w:lineRule="auto" w:beforeLines="100"/>
        <w:ind w:left="0"/>
        <w:jc w:val="left"/>
      </w:pPr>
      <w:bookmarkStart w:name="qhrhJ" w:id="722"/>
      <w:r>
        <w:rPr>
          <w:rFonts w:eastAsia="宋体" w:ascii="宋体"/>
        </w:rPr>
        <w:t>[MISSING IMAGE: ,  ]</w:t>
      </w:r>
      <w:bookmarkEnd w:id="722"/>
    </w:p>
    <w:bookmarkEnd w:id="721"/>
    <w:bookmarkStart w:name="u226dbb78" w:id="723"/>
    <w:bookmarkEnd w:id="723"/>
    <w:bookmarkStart w:name="u54f595f7" w:id="7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秘钥</w:t>
      </w:r>
    </w:p>
    <w:bookmarkEnd w:id="724"/>
    <w:bookmarkStart w:name="uf184da49" w:id="725"/>
    <w:bookmarkEnd w:id="725"/>
    <w:bookmarkStart w:name="u60d7869b" w:id="726"/>
    <w:p>
      <w:pPr>
        <w:spacing w:after="50" w:line="360" w:lineRule="auto" w:beforeLines="100"/>
        <w:ind w:left="0"/>
        <w:jc w:val="left"/>
      </w:pPr>
      <w:bookmarkStart w:name="mi8mw" w:id="727"/>
      <w:r>
        <w:rPr>
          <w:rFonts w:eastAsia="宋体" w:ascii="宋体"/>
        </w:rPr>
        <w:t>[MISSING IMAGE: ,  ]</w:t>
      </w:r>
      <w:bookmarkEnd w:id="727"/>
    </w:p>
    <w:bookmarkEnd w:id="726"/>
    <w:bookmarkStart w:name="u9b0beef0" w:id="728"/>
    <w:bookmarkEnd w:id="728"/>
    <w:bookmarkStart w:name="u97dc76b8" w:id="729"/>
    <w:p>
      <w:pPr>
        <w:spacing w:after="50" w:line="360" w:lineRule="auto" w:beforeLines="100"/>
        <w:ind w:left="0"/>
        <w:jc w:val="left"/>
      </w:pPr>
      <w:bookmarkStart w:name="Yzs1y" w:id="730"/>
      <w:r>
        <w:rPr>
          <w:rFonts w:eastAsia="宋体" w:ascii="宋体"/>
        </w:rPr>
        <w:t>[MISSING IMAGE: ,  ]</w:t>
      </w:r>
      <w:bookmarkEnd w:id="730"/>
    </w:p>
    <w:bookmarkEnd w:id="729"/>
    <w:bookmarkStart w:name="uc79b0c83" w:id="731"/>
    <w:bookmarkEnd w:id="731"/>
    <w:bookmarkStart w:name="3e7df5cf" w:id="73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3.14.2.3 七牛云测试代码编写</w:t>
      </w:r>
    </w:p>
    <w:bookmarkEnd w:id="732"/>
    <w:bookmarkStart w:name="uea39257b" w:id="733"/>
    <w:bookmarkEnd w:id="733"/>
    <w:bookmarkStart w:name="uab2b9742" w:id="7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①添加依赖</w:t>
      </w:r>
    </w:p>
    <w:bookmarkEnd w:id="734"/>
    <w:bookmarkStart w:name="u5f88b792" w:id="735"/>
    <w:bookmarkEnd w:id="735"/>
    <w:bookmarkStart w:name="60730ab6" w:id="7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&lt;dependency&gt;</w:t>
        <w:br/>
        <w:t xml:space="preserve">            &lt;groupId&gt;com.qiniu&lt;/groupId&gt;</w:t>
        <w:br/>
        <w:t xml:space="preserve">            &lt;artifactId&gt;qiniu-java-sdk&lt;/artifactId&gt;</w:t>
        <w:br/>
        <w:t xml:space="preserve">            &lt;version&gt;[7.7.0, 7.7.99]&lt;/version&gt;</w:t>
        <w:br/>
        <w:t xml:space="preserve">        &lt;/dependency&gt;</w:t>
        <w:br/>
      </w:r>
    </w:p>
    <w:bookmarkEnd w:id="736"/>
    <w:bookmarkStart w:name="ud7bfa7bc" w:id="737"/>
    <w:bookmarkEnd w:id="737"/>
    <w:bookmarkStart w:name="u9dabf327" w:id="7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②复制修改案例代码</w:t>
      </w:r>
    </w:p>
    <w:bookmarkEnd w:id="738"/>
    <w:bookmarkStart w:name="uabde9b9d" w:id="739"/>
    <w:bookmarkEnd w:id="739"/>
    <w:bookmarkStart w:name="u1bc28357" w:id="7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application.yml</w:t>
      </w:r>
    </w:p>
    <w:bookmarkEnd w:id="740"/>
    <w:bookmarkStart w:name="u16990ab3" w:id="741"/>
    <w:bookmarkEnd w:id="741"/>
    <w:bookmarkStart w:name="3502f67e" w:id="7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oss:</w:t>
        <w:br/>
        <w:t xml:space="preserve">  accessKey: xxxx</w:t>
        <w:br/>
        <w:t xml:space="preserve">  secretKey: xxxx</w:t>
        <w:br/>
        <w:t xml:space="preserve">  bucket: sg-blog</w:t>
        <w:br/>
      </w:r>
    </w:p>
    <w:bookmarkEnd w:id="742"/>
    <w:bookmarkStart w:name="u7e2fa07a" w:id="743"/>
    <w:bookmarkEnd w:id="743"/>
    <w:bookmarkStart w:name="u3740ca05" w:id="7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OSSTest.java</w:t>
      </w:r>
    </w:p>
    <w:bookmarkEnd w:id="744"/>
    <w:bookmarkStart w:name="ufa2549c6" w:id="745"/>
    <w:bookmarkEnd w:id="745"/>
    <w:bookmarkStart w:name="7f3ffc85" w:id="7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@SpringBootTest</w:t>
        <w:br/>
        <w:t>@ConfigurationProperties(prefix = "oss")</w:t>
        <w:br/>
        <w:t>public class OSSTest {</w:t>
        <w:br/>
        <w:t/>
        <w:br/>
        <w:t xml:space="preserve">    private String accessKey;</w:t>
        <w:br/>
        <w:t xml:space="preserve">    private String secretKey;</w:t>
        <w:br/>
        <w:t xml:space="preserve">    private String bucket;</w:t>
        <w:br/>
        <w:t/>
        <w:br/>
        <w:t xml:space="preserve">    public void setAccessKey(String accessKey) {</w:t>
        <w:br/>
        <w:t xml:space="preserve">        this.accessKey = accessKey;</w:t>
        <w:br/>
        <w:t xml:space="preserve">    }</w:t>
        <w:br/>
        <w:t/>
        <w:br/>
        <w:t xml:space="preserve">    public void setSecretKey(String secretKey) {</w:t>
        <w:br/>
        <w:t xml:space="preserve">        this.secretKey = secretKey;</w:t>
        <w:br/>
        <w:t xml:space="preserve">    }</w:t>
        <w:br/>
        <w:t/>
        <w:br/>
        <w:t xml:space="preserve">    public void setBucket(String bucket) {</w:t>
        <w:br/>
        <w:t xml:space="preserve">        this.bucket = bucket;</w:t>
        <w:br/>
        <w:t xml:space="preserve">    }</w:t>
        <w:br/>
        <w:t/>
        <w:br/>
        <w:t xml:space="preserve">    @Test</w:t>
        <w:br/>
        <w:t xml:space="preserve">    public void testOss(){</w:t>
        <w:br/>
        <w:t xml:space="preserve">        //构造一个带指定 Region 对象的配置类</w:t>
        <w:br/>
        <w:t xml:space="preserve">        Configuration cfg = new Configuration(Region.autoRegion());</w:t>
        <w:br/>
        <w:t xml:space="preserve">        //...其他参数参考类注释</w:t>
        <w:br/>
        <w:t/>
        <w:br/>
        <w:t xml:space="preserve">        UploadManager uploadManager = new UploadManager(cfg);</w:t>
        <w:br/>
        <w:t xml:space="preserve">        //...生成上传凭证，然后准备上传</w:t>
        <w:br/>
        <w:t>//        String accessKey = "your access key";</w:t>
        <w:br/>
        <w:t>//        String secretKey = "your secret key";</w:t>
        <w:br/>
        <w:t>//        String bucket = "sg-blog";</w:t>
        <w:br/>
        <w:t/>
        <w:br/>
        <w:t xml:space="preserve">        //默认不指定key的情况下，以文件内容的hash值作为文件名</w:t>
        <w:br/>
        <w:t xml:space="preserve">        String key = "2022/sg.png";</w:t>
        <w:br/>
        <w:t/>
        <w:br/>
        <w:t xml:space="preserve">        try {</w:t>
        <w:br/>
        <w:t>//            byte[] uploadBytes = "hello qiniu cloud".getBytes("utf-8");</w:t>
        <w:br/>
        <w:t>//            ByteArrayInputStream byteInputStream=new ByteArrayInputStream(uploadBytes);</w:t>
        <w:br/>
        <w:t/>
        <w:br/>
        <w:t/>
        <w:br/>
        <w:t xml:space="preserve">            InputStream inputStream = new FileInputStream("C:\\Users\\root\\Desktop\\Snipaste_2022-02-28_22-48-37.png");</w:t>
        <w:br/>
        <w:t xml:space="preserve">            Auth auth = Auth.create(accessKey, secretKey);</w:t>
        <w:br/>
        <w:t xml:space="preserve">            String upToken = auth.uploadToken(bucket);</w:t>
        <w:br/>
        <w:t/>
        <w:br/>
        <w:t xml:space="preserve">            try {</w:t>
        <w:br/>
        <w:t xml:space="preserve">                Response response = uploadManager.put(inputStream,key,upToken,null, null);</w:t>
        <w:br/>
        <w:t xml:space="preserve">                //解析上传成功的结果</w:t>
        <w:br/>
        <w:t xml:space="preserve">                DefaultPutRet putRet = new Gson().fromJson(response.bodyString(), DefaultPutRet.class);</w:t>
        <w:br/>
        <w:t xml:space="preserve">                System.out.println(putRet.key);</w:t>
        <w:br/>
        <w:t xml:space="preserve">                System.out.println(putRet.hash);</w:t>
        <w:br/>
        <w:t xml:space="preserve">            } catch (QiniuException ex) {</w:t>
        <w:br/>
        <w:t xml:space="preserve">                Response r = ex.response;</w:t>
        <w:br/>
        <w:t xml:space="preserve">                System.err.println(r.toString());</w:t>
        <w:br/>
        <w:t xml:space="preserve">                try {</w:t>
        <w:br/>
        <w:t xml:space="preserve">                    System.err.println(r.bodyString());</w:t>
        <w:br/>
        <w:t xml:space="preserve">                } catch (QiniuException ex2) {</w:t>
        <w:br/>
        <w:t xml:space="preserve">                    //ignore</w:t>
        <w:br/>
        <w:t xml:space="preserve">                }</w:t>
        <w:br/>
        <w:t xml:space="preserve">            }</w:t>
        <w:br/>
        <w:t xml:space="preserve">        } catch (Exception ex) {</w:t>
        <w:br/>
        <w:t xml:space="preserve">            //ignore</w:t>
        <w:br/>
        <w:t xml:space="preserve">        }</w:t>
        <w:br/>
        <w:t/>
        <w:br/>
        <w:t xml:space="preserve">    }</w:t>
        <w:br/>
        <w:t>}</w:t>
        <w:br/>
      </w:r>
    </w:p>
    <w:bookmarkEnd w:id="746"/>
    <w:bookmarkStart w:name="u2c2d2daa" w:id="747"/>
    <w:bookmarkEnd w:id="747"/>
    <w:bookmarkStart w:name="8141415f" w:id="7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3.14.2 接口设计</w:t>
      </w:r>
    </w:p>
    <w:bookmarkEnd w:id="748"/>
    <w:bookmarkStart w:name="217cfcaa" w:id="74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40"/>
        <w:gridCol w:w="4562"/>
        <w:gridCol w:w="4532"/>
      </w:tblGrid>
      <w:tr>
        <w:trPr>
          <w:trHeight w:val="495" w:hRule="atLeast"/>
        </w:trPr>
        <w:tc>
          <w:tcPr>
            <w:tcW w:w="4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28457f" w:id="7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50"/>
        </w:tc>
        <w:tc>
          <w:tcPr>
            <w:tcW w:w="45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72a737" w:id="7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751"/>
        </w:tc>
        <w:tc>
          <w:tcPr>
            <w:tcW w:w="45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5c5764" w:id="7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752"/>
        </w:tc>
      </w:tr>
      <w:tr>
        <w:trPr>
          <w:trHeight w:val="495" w:hRule="atLeast"/>
        </w:trPr>
        <w:tc>
          <w:tcPr>
            <w:tcW w:w="4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053fe6" w:id="7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753"/>
        </w:tc>
        <w:tc>
          <w:tcPr>
            <w:tcW w:w="45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eee3fe" w:id="7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/upload</w:t>
            </w:r>
          </w:p>
          <w:bookmarkEnd w:id="754"/>
        </w:tc>
        <w:tc>
          <w:tcPr>
            <w:tcW w:w="45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4c2a9d" w:id="7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</w:t>
            </w:r>
          </w:p>
          <w:bookmarkEnd w:id="755"/>
        </w:tc>
      </w:tr>
    </w:tbl>
    <w:bookmarkEnd w:id="749"/>
    <w:bookmarkStart w:name="u9d59d1b4" w:id="756"/>
    <w:bookmarkEnd w:id="756"/>
    <w:bookmarkStart w:name="u58164577" w:id="7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参数：</w:t>
      </w:r>
    </w:p>
    <w:bookmarkEnd w:id="757"/>
    <w:bookmarkStart w:name="u27ff9b8b" w:id="758"/>
    <w:bookmarkEnd w:id="758"/>
    <w:bookmarkStart w:name="u531336d6" w:id="7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img,值为要上传的文件</w:t>
      </w:r>
    </w:p>
    <w:bookmarkEnd w:id="759"/>
    <w:bookmarkStart w:name="u1e99b388" w:id="760"/>
    <w:bookmarkEnd w:id="760"/>
    <w:bookmarkStart w:name="u0bd80c66" w:id="7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请求头：</w:t>
      </w:r>
    </w:p>
    <w:bookmarkEnd w:id="761"/>
    <w:bookmarkStart w:name="uc76ff828" w:id="762"/>
    <w:bookmarkEnd w:id="762"/>
    <w:bookmarkStart w:name="u495de752" w:id="7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Content-Type ：multipart/form-data;</w:t>
      </w:r>
    </w:p>
    <w:bookmarkEnd w:id="763"/>
    <w:bookmarkStart w:name="u721ab6f3" w:id="764"/>
    <w:bookmarkEnd w:id="764"/>
    <w:bookmarkStart w:name="u2a570372" w:id="7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765"/>
    <w:bookmarkStart w:name="u73dc334a" w:id="766"/>
    <w:bookmarkEnd w:id="766"/>
    <w:bookmarkStart w:name="46e2209a" w:id="7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"文件访问链接",</w:t>
        <w:br/>
        <w:t xml:space="preserve">    "msg": "操作成功"</w:t>
        <w:br/>
        <w:t>}</w:t>
        <w:br/>
      </w:r>
    </w:p>
    <w:bookmarkEnd w:id="767"/>
    <w:bookmarkStart w:name="u4495038a" w:id="768"/>
    <w:bookmarkEnd w:id="768"/>
    <w:bookmarkStart w:name="8f17f215" w:id="7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3.14.3 代码实现</w:t>
      </w:r>
    </w:p>
    <w:bookmarkEnd w:id="769"/>
    <w:bookmarkStart w:name="u0c80500c" w:id="770"/>
    <w:bookmarkEnd w:id="770"/>
    <w:bookmarkStart w:name="cfe651dd" w:id="7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public class UploadController {</w:t>
        <w:br/>
        <w:t xml:space="preserve">    @Autowired</w:t>
        <w:br/>
        <w:t xml:space="preserve">    private UploadService uploadService;</w:t>
        <w:br/>
        <w:t/>
        <w:br/>
        <w:t xml:space="preserve">    @PostMapping("/upload")</w:t>
        <w:br/>
        <w:t xml:space="preserve">    public ResponseResult uploadImg(MultipartFile img){</w:t>
        <w:br/>
        <w:t xml:space="preserve">        return uploadService.uploadImg(img);</w:t>
        <w:br/>
        <w:t xml:space="preserve">    }</w:t>
        <w:br/>
        <w:t>}</w:t>
        <w:br/>
      </w:r>
    </w:p>
    <w:bookmarkEnd w:id="771"/>
    <w:bookmarkStart w:name="u1bbd6c96" w:id="772"/>
    <w:bookmarkEnd w:id="772"/>
    <w:bookmarkStart w:name="a697a808" w:id="7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UploadService {</w:t>
        <w:br/>
        <w:t xml:space="preserve">    ResponseResult uploadImg(MultipartFile img);</w:t>
        <w:br/>
        <w:t>}</w:t>
        <w:br/>
      </w:r>
    </w:p>
    <w:bookmarkEnd w:id="773"/>
    <w:bookmarkStart w:name="u001e21c6" w:id="774"/>
    <w:bookmarkEnd w:id="774"/>
    <w:bookmarkStart w:name="079cfc9b" w:id="7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@Data</w:t>
        <w:br/>
        <w:t>@ConfigurationProperties(prefix = "oss")</w:t>
        <w:br/>
        <w:t>public class OssUploadService implements UploadService {</w:t>
        <w:br/>
        <w:t xml:space="preserve">    @Override</w:t>
        <w:br/>
        <w:t xml:space="preserve">    public ResponseResult uploadImg(MultipartFile img) {</w:t>
        <w:br/>
        <w:t xml:space="preserve">        //判断文件类型</w:t>
        <w:br/>
        <w:t xml:space="preserve">        //获取原始文件名</w:t>
        <w:br/>
        <w:t xml:space="preserve">        String originalFilename = img.getOriginalFilename();</w:t>
        <w:br/>
        <w:t xml:space="preserve">        //对原始文件名进行判断</w:t>
        <w:br/>
        <w:t xml:space="preserve">        if(!originalFilename.endsWith(".png")){</w:t>
        <w:br/>
        <w:t xml:space="preserve">            throw new SystemException(AppHttpCodeEnum.FILE_TYPE_ERROR);</w:t>
        <w:br/>
        <w:t xml:space="preserve">        }</w:t>
        <w:br/>
        <w:t/>
        <w:br/>
        <w:t xml:space="preserve">        //如果判断通过上传文件到OSS</w:t>
        <w:br/>
        <w:t xml:space="preserve">        String filePath = PathUtils.generateFilePath(originalFilename);</w:t>
        <w:br/>
        <w:t xml:space="preserve">        String url = uploadOss(img,filePath);//  2099/2/3/wqeqeqe.png</w:t>
        <w:br/>
        <w:t xml:space="preserve">        return ResponseResult.okResult(url);</w:t>
        <w:br/>
        <w:t xml:space="preserve">    }</w:t>
        <w:br/>
        <w:t/>
        <w:br/>
        <w:t xml:space="preserve">    private String accessKey;</w:t>
        <w:br/>
        <w:t xml:space="preserve">    private String secretKey;</w:t>
        <w:br/>
        <w:t xml:space="preserve">    private String bucket;</w:t>
        <w:br/>
        <w:t/>
        <w:br/>
        <w:t/>
        <w:br/>
        <w:t xml:space="preserve">    private String uploadOss(MultipartFile imgFile, String filePath){</w:t>
        <w:br/>
        <w:t xml:space="preserve">        //构造一个带指定 Region 对象的配置类</w:t>
        <w:br/>
        <w:t xml:space="preserve">        Configuration cfg = new Configuration(Region.autoRegion());</w:t>
        <w:br/>
        <w:t xml:space="preserve">        //...其他参数参考类注释</w:t>
        <w:br/>
        <w:t xml:space="preserve">        UploadManager uploadManager = new UploadManager(cfg);</w:t>
        <w:br/>
        <w:t xml:space="preserve">        //默认不指定key的情况下，以文件内容的hash值作为文件名</w:t>
        <w:br/>
        <w:t xml:space="preserve">        String key = filePath;</w:t>
        <w:br/>
        <w:t xml:space="preserve">        try {</w:t>
        <w:br/>
        <w:t xml:space="preserve">            InputStream inputStream = imgFile.getInputStream();</w:t>
        <w:br/>
        <w:t xml:space="preserve">            Auth auth = Auth.create(accessKey, secretKey);</w:t>
        <w:br/>
        <w:t xml:space="preserve">            String upToken = auth.uploadToken(bucket);</w:t>
        <w:br/>
        <w:t xml:space="preserve">            try {</w:t>
        <w:br/>
        <w:t xml:space="preserve">                Response response = uploadManager.put(inputStream,key,upToken,null, null);</w:t>
        <w:br/>
        <w:t xml:space="preserve">                //解析上传成功的结果</w:t>
        <w:br/>
        <w:t xml:space="preserve">                DefaultPutRet putRet = new Gson().fromJson(response.bodyString(), DefaultPutRet.class);</w:t>
        <w:br/>
        <w:t xml:space="preserve">                System.out.println(putRet.key);</w:t>
        <w:br/>
        <w:t xml:space="preserve">                System.out.println(putRet.hash);</w:t>
        <w:br/>
        <w:t xml:space="preserve">                return "http://r7yxkqloa.bkt.clouddn.com/"+key;</w:t>
        <w:br/>
        <w:t xml:space="preserve">            } catch (QiniuException ex) {</w:t>
        <w:br/>
        <w:t xml:space="preserve">                Response r = ex.response;</w:t>
        <w:br/>
        <w:t xml:space="preserve">                System.err.println(r.toString());</w:t>
        <w:br/>
        <w:t xml:space="preserve">                try {</w:t>
        <w:br/>
        <w:t xml:space="preserve">                    System.err.println(r.bodyString());</w:t>
        <w:br/>
        <w:t xml:space="preserve">                } catch (QiniuException ex2) {</w:t>
        <w:br/>
        <w:t xml:space="preserve">                    //ignore</w:t>
        <w:br/>
        <w:t xml:space="preserve">                }</w:t>
        <w:br/>
        <w:t xml:space="preserve">            }</w:t>
        <w:br/>
        <w:t xml:space="preserve">        } catch (Exception ex) {</w:t>
        <w:br/>
        <w:t xml:space="preserve">            //ignore</w:t>
        <w:br/>
        <w:t xml:space="preserve">        }</w:t>
        <w:br/>
        <w:t xml:space="preserve">        return "www";</w:t>
        <w:br/>
        <w:t xml:space="preserve">    }</w:t>
        <w:br/>
        <w:t>}</w:t>
        <w:br/>
      </w:r>
    </w:p>
    <w:bookmarkEnd w:id="775"/>
    <w:bookmarkStart w:name="uf4626c4f" w:id="776"/>
    <w:bookmarkEnd w:id="776"/>
    <w:bookmarkStart w:name="u99210c89" w:id="7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PathUtils</w:t>
      </w:r>
    </w:p>
    <w:bookmarkEnd w:id="777"/>
    <w:bookmarkStart w:name="uf51cb617" w:id="778"/>
    <w:bookmarkEnd w:id="778"/>
    <w:bookmarkStart w:name="eed2f039" w:id="7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public class PathUtils {</w:t>
        <w:br/>
        <w:t/>
        <w:br/>
        <w:t xml:space="preserve">    public static String generateFilePath(String fileName){</w:t>
        <w:br/>
        <w:t xml:space="preserve">        //根据日期生成路径   2022/1/15/</w:t>
        <w:br/>
        <w:t xml:space="preserve">        SimpleDateFormat sdf = new SimpleDateFormat("yyyy/MM/dd/");</w:t>
        <w:br/>
        <w:t xml:space="preserve">        String datePath = sdf.format(new Date());</w:t>
        <w:br/>
        <w:t xml:space="preserve">        //uuid作为文件名</w:t>
        <w:br/>
        <w:t xml:space="preserve">        String uuid = UUID.randomUUID().toString().replaceAll("-", "");</w:t>
        <w:br/>
        <w:t xml:space="preserve">        //后缀和文件后缀一致</w:t>
        <w:br/>
        <w:t xml:space="preserve">        int index = fileName.lastIndexOf(".");</w:t>
        <w:br/>
        <w:t xml:space="preserve">        // test.jpg -&gt; .jpg</w:t>
        <w:br/>
        <w:t xml:space="preserve">        String fileType = fileName.substring(index);</w:t>
        <w:br/>
        <w:t xml:space="preserve">        return new StringBuilder().append(datePath).append(uuid).append(fileType).toString();</w:t>
        <w:br/>
        <w:t xml:space="preserve">    }</w:t>
        <w:br/>
        <w:t>}</w:t>
        <w:br/>
      </w:r>
    </w:p>
    <w:bookmarkEnd w:id="779"/>
    <w:bookmarkStart w:name="u594bb449" w:id="780"/>
    <w:bookmarkEnd w:id="780"/>
    <w:bookmarkStart w:name="cd6dc541" w:id="78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3.15 更新个人信息接口</w:t>
      </w:r>
    </w:p>
    <w:bookmarkEnd w:id="781"/>
    <w:bookmarkStart w:name="u1bbc1126" w:id="782"/>
    <w:bookmarkEnd w:id="782"/>
    <w:bookmarkStart w:name="fcdcc760" w:id="78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3.15.1 需求</w:t>
      </w:r>
    </w:p>
    <w:bookmarkEnd w:id="783"/>
    <w:bookmarkStart w:name="ua95b585b" w:id="784"/>
    <w:bookmarkEnd w:id="784"/>
    <w:bookmarkStart w:name="u9c8abacc" w:id="7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在编辑完个人资料后点击保存会对个人资料进行更新。</w:t>
      </w:r>
    </w:p>
    <w:bookmarkEnd w:id="785"/>
    <w:bookmarkStart w:name="u79b314f4" w:id="786"/>
    <w:bookmarkEnd w:id="786"/>
    <w:bookmarkStart w:name="e4740533" w:id="78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3.15.2 接口设计</w:t>
      </w:r>
    </w:p>
    <w:bookmarkEnd w:id="787"/>
    <w:bookmarkStart w:name="ue0a4ed28" w:id="788"/>
    <w:bookmarkEnd w:id="788"/>
    <w:bookmarkStart w:name="u1ed25342" w:id="789"/>
    <w:bookmarkEnd w:id="789"/>
    <w:bookmarkStart w:name="03a527ca" w:id="79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88"/>
        <w:gridCol w:w="4642"/>
        <w:gridCol w:w="4504"/>
      </w:tblGrid>
      <w:tr>
        <w:trPr>
          <w:trHeight w:val="495" w:hRule="atLeast"/>
        </w:trPr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ad2c32" w:id="7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791"/>
        </w:tc>
        <w:tc>
          <w:tcPr>
            <w:tcW w:w="4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56506e" w:id="7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792"/>
        </w:tc>
        <w:tc>
          <w:tcPr>
            <w:tcW w:w="4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3f1a39" w:id="7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793"/>
        </w:tc>
      </w:tr>
      <w:tr>
        <w:trPr>
          <w:trHeight w:val="495" w:hRule="atLeast"/>
        </w:trPr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03dc98" w:id="7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794"/>
        </w:tc>
        <w:tc>
          <w:tcPr>
            <w:tcW w:w="46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f6985b" w:id="7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/user/userInfo</w:t>
            </w:r>
          </w:p>
          <w:bookmarkEnd w:id="795"/>
        </w:tc>
        <w:tc>
          <w:tcPr>
            <w:tcW w:w="4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1e3112" w:id="7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796"/>
        </w:tc>
      </w:tr>
    </w:tbl>
    <w:bookmarkEnd w:id="790"/>
    <w:bookmarkStart w:name="u6c76316b" w:id="797"/>
    <w:bookmarkEnd w:id="797"/>
    <w:bookmarkStart w:name="u52360df9" w:id="7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798"/>
    <w:bookmarkStart w:name="uc3cd0201" w:id="799"/>
    <w:bookmarkEnd w:id="799"/>
    <w:bookmarkStart w:name="u0258c4c7" w:id="8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请求体中json格式数据：</w:t>
      </w:r>
    </w:p>
    <w:bookmarkEnd w:id="800"/>
    <w:bookmarkStart w:name="u4c092244" w:id="801"/>
    <w:bookmarkEnd w:id="801"/>
    <w:bookmarkStart w:name="e5becbe3" w:id="8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"avatar":"https://sg-blog-oss.oss-cn-beijing.aliyuncs.com/2022/01/31/948597e164614902ab1662ba8452e106.png",</w:t>
        <w:br/>
        <w:t xml:space="preserve">    "email":"23412332@qq.com",</w:t>
        <w:br/>
        <w:t xml:space="preserve">    "id":"1",</w:t>
        <w:br/>
        <w:t xml:space="preserve">    "nickName":"sg333",</w:t>
        <w:br/>
        <w:t xml:space="preserve">    "sex":"1"</w:t>
        <w:br/>
        <w:t>}</w:t>
        <w:br/>
      </w:r>
    </w:p>
    <w:bookmarkEnd w:id="802"/>
    <w:bookmarkStart w:name="u64662c40" w:id="803"/>
    <w:bookmarkEnd w:id="803"/>
    <w:bookmarkStart w:name="u63ad7670" w:id="8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804"/>
    <w:bookmarkStart w:name="u428bb814" w:id="805"/>
    <w:bookmarkEnd w:id="805"/>
    <w:bookmarkStart w:name="96f48c9a" w:id="80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806"/>
    <w:bookmarkStart w:name="ua88333dc" w:id="807"/>
    <w:bookmarkEnd w:id="807"/>
    <w:bookmarkStart w:name="558ef3d7" w:id="80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3.15.3 代码实现</w:t>
      </w:r>
    </w:p>
    <w:bookmarkEnd w:id="808"/>
    <w:bookmarkStart w:name="udf2db265" w:id="809"/>
    <w:bookmarkEnd w:id="809"/>
    <w:bookmarkStart w:name="u272f8c18" w:id="8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UserController</w:t>
      </w:r>
    </w:p>
    <w:bookmarkEnd w:id="810"/>
    <w:bookmarkStart w:name="uf081daa0" w:id="811"/>
    <w:bookmarkEnd w:id="811"/>
    <w:bookmarkStart w:name="2aee420d" w:id="8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@PutMapping("/userInfo")</w:t>
        <w:br/>
        <w:t xml:space="preserve">    public ResponseResult updateUserInfo(@RequestBody User user){</w:t>
        <w:br/>
        <w:t xml:space="preserve">        return userService.updateUserInfo(user);</w:t>
        <w:br/>
        <w:t xml:space="preserve">    }</w:t>
        <w:br/>
      </w:r>
    </w:p>
    <w:bookmarkEnd w:id="812"/>
    <w:bookmarkStart w:name="u8536df03" w:id="813"/>
    <w:bookmarkEnd w:id="813"/>
    <w:bookmarkStart w:name="u21edc8a7" w:id="8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</w:t>
      </w:r>
    </w:p>
    <w:bookmarkEnd w:id="814"/>
    <w:bookmarkStart w:name="uf70c7145" w:id="815"/>
    <w:bookmarkEnd w:id="815"/>
    <w:bookmarkStart w:name="411cbd8f" w:id="8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updateUserInfo(User user);</w:t>
        <w:br/>
      </w:r>
    </w:p>
    <w:bookmarkEnd w:id="816"/>
    <w:bookmarkStart w:name="u4dfef692" w:id="817"/>
    <w:bookmarkEnd w:id="817"/>
    <w:bookmarkStart w:name="ub034684b" w:id="8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UserServiceImpl</w:t>
      </w:r>
    </w:p>
    <w:bookmarkEnd w:id="818"/>
    <w:bookmarkStart w:name="u8676f62f" w:id="819"/>
    <w:bookmarkEnd w:id="819"/>
    <w:bookmarkStart w:name="ff6e1e3e" w:id="8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updateUserInfo(User user) {</w:t>
        <w:br/>
        <w:t xml:space="preserve">        updateById(user);</w:t>
        <w:br/>
        <w:t xml:space="preserve">        return ResponseResult.okResult();</w:t>
        <w:br/>
        <w:t xml:space="preserve">    }</w:t>
        <w:br/>
      </w:r>
    </w:p>
    <w:bookmarkEnd w:id="820"/>
    <w:bookmarkStart w:name="u677dce57" w:id="821"/>
    <w:bookmarkEnd w:id="821"/>
    <w:bookmarkStart w:name="92c503e3" w:id="8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3.16 用户注册</w:t>
      </w:r>
    </w:p>
    <w:bookmarkEnd w:id="822"/>
    <w:bookmarkStart w:name="u36698d5f" w:id="823"/>
    <w:bookmarkEnd w:id="823"/>
    <w:bookmarkStart w:name="00d99506" w:id="8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3.16.1 需求</w:t>
      </w:r>
    </w:p>
    <w:bookmarkEnd w:id="824"/>
    <w:bookmarkStart w:name="u0af95ca8" w:id="825"/>
    <w:bookmarkEnd w:id="825"/>
    <w:bookmarkStart w:name="u17113bcf" w:id="8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要求用户能够在注册界面完成用户的注册。要求用户名，昵称，邮箱不能和数据库中原有的数据重复。如果某项重复了注册失败并且要有对应的提示。并且要求用户名，密码，昵称，邮箱都不能为空。</w:t>
      </w:r>
    </w:p>
    <w:bookmarkEnd w:id="826"/>
    <w:bookmarkStart w:name="uf5afb180" w:id="827"/>
    <w:bookmarkEnd w:id="827"/>
    <w:bookmarkStart w:name="u7d7c1a86" w:id="8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注意:密码必须密文存储到数据库中。</w:t>
      </w:r>
    </w:p>
    <w:bookmarkEnd w:id="828"/>
    <w:bookmarkStart w:name="u886fd179" w:id="829"/>
    <w:bookmarkEnd w:id="829"/>
    <w:bookmarkStart w:name="09695e53" w:id="83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3.16.2 接口设计</w:t>
      </w:r>
    </w:p>
    <w:bookmarkEnd w:id="830"/>
    <w:bookmarkStart w:name="uea76d80f" w:id="831"/>
    <w:bookmarkEnd w:id="831"/>
    <w:bookmarkStart w:name="uce8291e6" w:id="832"/>
    <w:bookmarkEnd w:id="832"/>
    <w:bookmarkStart w:name="40ec5100" w:id="83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8"/>
        <w:gridCol w:w="4626"/>
        <w:gridCol w:w="4500"/>
      </w:tblGrid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ce6188" w:id="8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834"/>
        </w:tc>
        <w:tc>
          <w:tcPr>
            <w:tcW w:w="46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1b7586" w:id="8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835"/>
        </w:tc>
        <w:tc>
          <w:tcPr>
            <w:tcW w:w="4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b3ce84" w:id="8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836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efea42" w:id="8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837"/>
        </w:tc>
        <w:tc>
          <w:tcPr>
            <w:tcW w:w="46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32f9ff" w:id="8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/user/register</w:t>
            </w:r>
          </w:p>
          <w:bookmarkEnd w:id="838"/>
        </w:tc>
        <w:tc>
          <w:tcPr>
            <w:tcW w:w="45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488ce1" w:id="8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不需要token请求头</w:t>
            </w:r>
          </w:p>
          <w:bookmarkEnd w:id="839"/>
        </w:tc>
      </w:tr>
    </w:tbl>
    <w:bookmarkEnd w:id="833"/>
    <w:bookmarkStart w:name="udc97eda3" w:id="840"/>
    <w:bookmarkEnd w:id="840"/>
    <w:bookmarkStart w:name="ua3c9aae0" w:id="8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841"/>
    <w:bookmarkStart w:name="uc563f325" w:id="842"/>
    <w:bookmarkEnd w:id="842"/>
    <w:bookmarkStart w:name="u4bd07cda" w:id="8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请求体中json格式数据：</w:t>
      </w:r>
    </w:p>
    <w:bookmarkEnd w:id="843"/>
    <w:bookmarkStart w:name="u1fd25ecd" w:id="844"/>
    <w:bookmarkEnd w:id="844"/>
    <w:bookmarkStart w:name="0511c7e9" w:id="8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"email": "string",</w:t>
        <w:br/>
        <w:t xml:space="preserve">  "nickName": "string",</w:t>
        <w:br/>
        <w:t xml:space="preserve">  "password": "string",</w:t>
        <w:br/>
        <w:t xml:space="preserve">  "userName": "string"</w:t>
        <w:br/>
        <w:t>}</w:t>
        <w:br/>
      </w:r>
    </w:p>
    <w:bookmarkEnd w:id="845"/>
    <w:bookmarkStart w:name="u53228e10" w:id="846"/>
    <w:bookmarkEnd w:id="846"/>
    <w:bookmarkStart w:name="u4057647b" w:id="8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847"/>
    <w:bookmarkStart w:name="uc7734433" w:id="848"/>
    <w:bookmarkEnd w:id="848"/>
    <w:bookmarkStart w:name="96f48c9a-1" w:id="8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849"/>
    <w:bookmarkStart w:name="u85f233a9" w:id="850"/>
    <w:bookmarkEnd w:id="850"/>
    <w:bookmarkStart w:name="cb7c8905" w:id="85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3.16.3 代码实现</w:t>
      </w:r>
    </w:p>
    <w:bookmarkEnd w:id="851"/>
    <w:bookmarkStart w:name="uedc52d41" w:id="852"/>
    <w:bookmarkEnd w:id="852"/>
    <w:bookmarkStart w:name="u9c590660" w:id="8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UserController</w:t>
      </w:r>
    </w:p>
    <w:bookmarkEnd w:id="853"/>
    <w:bookmarkStart w:name="u70340ec3" w:id="854"/>
    <w:bookmarkEnd w:id="854"/>
    <w:bookmarkStart w:name="f4f4e006" w:id="8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@PostMapping("/register")</w:t>
        <w:br/>
        <w:t xml:space="preserve">    public ResponseResult register(@RequestBody User user){</w:t>
        <w:br/>
        <w:t xml:space="preserve">        return userService.register(user);</w:t>
        <w:br/>
        <w:t xml:space="preserve">    }</w:t>
        <w:br/>
      </w:r>
    </w:p>
    <w:bookmarkEnd w:id="855"/>
    <w:bookmarkStart w:name="uc1e37971" w:id="856"/>
    <w:bookmarkEnd w:id="856"/>
    <w:bookmarkStart w:name="u3cf12616" w:id="8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</w:t>
      </w:r>
    </w:p>
    <w:bookmarkEnd w:id="857"/>
    <w:bookmarkStart w:name="u5f098b68" w:id="858"/>
    <w:bookmarkEnd w:id="858"/>
    <w:bookmarkStart w:name="83da8096" w:id="8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register(User user);</w:t>
        <w:br/>
      </w:r>
    </w:p>
    <w:bookmarkEnd w:id="859"/>
    <w:bookmarkStart w:name="u27b6d04d" w:id="860"/>
    <w:bookmarkEnd w:id="860"/>
    <w:bookmarkStart w:name="u751b6f41" w:id="8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UserServiceImpl</w:t>
      </w:r>
    </w:p>
    <w:bookmarkEnd w:id="861"/>
    <w:bookmarkStart w:name="uc964d63b" w:id="862"/>
    <w:bookmarkEnd w:id="862"/>
    <w:bookmarkStart w:name="673d1bdf" w:id="8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@Autowired</w:t>
        <w:br/>
        <w:t xml:space="preserve">    private PasswordEncoder passwordEncoder;</w:t>
        <w:br/>
        <w:t xml:space="preserve">    @Override</w:t>
        <w:br/>
        <w:t xml:space="preserve">    public ResponseResult register(User user) {</w:t>
        <w:br/>
        <w:t xml:space="preserve">        //对数据进行非空判断</w:t>
        <w:br/>
        <w:t xml:space="preserve">        if(!StringUtils.hasText(user.getUserName())){</w:t>
        <w:br/>
        <w:t xml:space="preserve">            throw new SystemException(AppHttpCodeEnum.USERNAME_NOT_NULL);</w:t>
        <w:br/>
        <w:t xml:space="preserve">        }</w:t>
        <w:br/>
        <w:t xml:space="preserve">        if(!StringUtils.hasText(user.getPassword())){</w:t>
        <w:br/>
        <w:t xml:space="preserve">            throw new SystemException(AppHttpCodeEnum.PASSWORD_NOT_NULL);</w:t>
        <w:br/>
        <w:t xml:space="preserve">        }</w:t>
        <w:br/>
        <w:t xml:space="preserve">        if(!StringUtils.hasText(user.getEmail())){</w:t>
        <w:br/>
        <w:t xml:space="preserve">            throw new SystemException(AppHttpCodeEnum.EMAIL_NOT_NULL);</w:t>
        <w:br/>
        <w:t xml:space="preserve">        }</w:t>
        <w:br/>
        <w:t xml:space="preserve">        if(!StringUtils.hasText(user.getNickName())){</w:t>
        <w:br/>
        <w:t xml:space="preserve">            throw new SystemException(AppHttpCodeEnum.NICKNAME_NOT_NULL);</w:t>
        <w:br/>
        <w:t xml:space="preserve">        }</w:t>
        <w:br/>
        <w:t xml:space="preserve">        //对数据进行是否存在的判断</w:t>
        <w:br/>
        <w:t xml:space="preserve">        if(userNameExist(user.getUserName())){</w:t>
        <w:br/>
        <w:t xml:space="preserve">            throw new SystemException(AppHttpCodeEnum.USERNAME_EXIST);</w:t>
        <w:br/>
        <w:t xml:space="preserve">        }</w:t>
        <w:br/>
        <w:t xml:space="preserve">        if(nickNameExist(user.getNickName())){</w:t>
        <w:br/>
        <w:t xml:space="preserve">            throw new SystemException(AppHttpCodeEnum.NICKNAME_EXIST);</w:t>
        <w:br/>
        <w:t xml:space="preserve">        }</w:t>
        <w:br/>
        <w:t xml:space="preserve">        //...</w:t>
        <w:br/>
        <w:t xml:space="preserve">        //对密码进行加密</w:t>
        <w:br/>
        <w:t xml:space="preserve">        String encodePassword = passwordEncoder.encode(user.getPassword());</w:t>
        <w:br/>
        <w:t xml:space="preserve">        user.setPassword(encodePassword);</w:t>
        <w:br/>
        <w:t xml:space="preserve">        //存入数据库</w:t>
        <w:br/>
        <w:t xml:space="preserve">        save(user);</w:t>
        <w:br/>
        <w:t xml:space="preserve">        return ResponseResult.okResult();</w:t>
        <w:br/>
        <w:t xml:space="preserve">    }</w:t>
        <w:br/>
      </w:r>
    </w:p>
    <w:bookmarkEnd w:id="863"/>
    <w:bookmarkStart w:name="u4e672de7" w:id="864"/>
    <w:bookmarkEnd w:id="864"/>
    <w:bookmarkStart w:name="3183a45c" w:id="8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enum AppHttpCodeEnum {</w:t>
        <w:br/>
        <w:t xml:space="preserve">    // 成功</w:t>
        <w:br/>
        <w:t xml:space="preserve">    SUCCESS(200,"操作成功"),</w:t>
        <w:br/>
        <w:t xml:space="preserve">    // 登录</w:t>
        <w:br/>
        <w:t xml:space="preserve">    NEED_LOGIN(401,"需要登录后操作"),</w:t>
        <w:br/>
        <w:t xml:space="preserve">    NO_OPERATOR_AUTH(403,"无权限操作"),</w:t>
        <w:br/>
        <w:t xml:space="preserve">    SYSTEM_ERROR(500,"出现错误"),</w:t>
        <w:br/>
        <w:t xml:space="preserve">    USERNAME_EXIST(501,"用户名已存在"),</w:t>
        <w:br/>
        <w:t xml:space="preserve">     PHONENUMBER_EXIST(502,"手机号已存在"), EMAIL_EXIST(503, "邮箱已存在"),</w:t>
        <w:br/>
        <w:t xml:space="preserve">    REQUIRE_USERNAME(504, "必需填写用户名"),</w:t>
        <w:br/>
        <w:t xml:space="preserve">    CONTENT_NOT_NULL(506, "评论内容不能为空"),</w:t>
        <w:br/>
        <w:t xml:space="preserve">    FILE_TYPE_ERROR(507, "文件类型错误，请上传png文件"),</w:t>
        <w:br/>
        <w:t xml:space="preserve">    USERNAME_NOT_NULL(508, "用户名不能为空"),</w:t>
        <w:br/>
        <w:t xml:space="preserve">    NICKNAME_NOT_NULL(509, "昵称不能为空"),</w:t>
        <w:br/>
        <w:t xml:space="preserve">    PASSWORD_NOT_NULL(510, "密码不能为空"),</w:t>
        <w:br/>
        <w:t xml:space="preserve">    EMAIL_NOT_NULL(511, "邮箱不能为空"),</w:t>
        <w:br/>
        <w:t xml:space="preserve">    NICKNAME_EXIST(512, "昵称已存在"),</w:t>
        <w:br/>
        <w:t xml:space="preserve">    LOGIN_ERROR(505,"用户名或密码错误");</w:t>
        <w:br/>
        <w:t xml:space="preserve">    int code;</w:t>
        <w:br/>
        <w:t xml:space="preserve">    String msg;</w:t>
        <w:br/>
        <w:t/>
        <w:br/>
        <w:t xml:space="preserve">    AppHttpCodeEnum(int code, String errorMessage){</w:t>
        <w:br/>
        <w:t xml:space="preserve">        this.code = code;</w:t>
        <w:br/>
        <w:t xml:space="preserve">        this.msg = errorMessage;</w:t>
        <w:br/>
        <w:t xml:space="preserve">    }</w:t>
        <w:br/>
        <w:t/>
        <w:br/>
        <w:t xml:space="preserve">    public int getCode() {</w:t>
        <w:br/>
        <w:t xml:space="preserve">        return code;</w:t>
        <w:br/>
        <w:t xml:space="preserve">    }</w:t>
        <w:br/>
        <w:t/>
        <w:br/>
        <w:t xml:space="preserve">    public String getMsg() {</w:t>
        <w:br/>
        <w:t xml:space="preserve">        return msg;</w:t>
        <w:br/>
        <w:t xml:space="preserve">    }</w:t>
        <w:br/>
        <w:t>}</w:t>
        <w:br/>
      </w:r>
    </w:p>
    <w:bookmarkEnd w:id="865"/>
    <w:bookmarkStart w:name="u0ab3b390" w:id="866"/>
    <w:bookmarkEnd w:id="866"/>
    <w:bookmarkStart w:name="f0fba40b" w:id="8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3.17 AOP实现日志记录</w:t>
      </w:r>
    </w:p>
    <w:bookmarkEnd w:id="867"/>
    <w:bookmarkStart w:name="u9400f778" w:id="868"/>
    <w:bookmarkEnd w:id="868"/>
    <w:bookmarkStart w:name="c2c72ff4" w:id="8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3.17.1 需求</w:t>
      </w:r>
    </w:p>
    <w:bookmarkEnd w:id="869"/>
    <w:bookmarkStart w:name="ub99b67fb" w:id="870"/>
    <w:bookmarkEnd w:id="870"/>
    <w:bookmarkStart w:name="uec03f05c" w:id="8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需要通过日志记录接口调用信息。便于后期调试排查。并且可能有很多接口都需要进行日志的记录。</w:t>
      </w:r>
    </w:p>
    <w:bookmarkEnd w:id="871"/>
    <w:bookmarkStart w:name="u724a0431" w:id="872"/>
    <w:bookmarkEnd w:id="872"/>
    <w:bookmarkStart w:name="uf879de27" w:id="8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接口被调用时日志打印格式如下：</w:t>
      </w:r>
    </w:p>
    <w:bookmarkEnd w:id="873"/>
    <w:bookmarkStart w:name="udeea905d" w:id="874"/>
    <w:bookmarkEnd w:id="874"/>
    <w:bookmarkStart w:name="u869b16e9" w:id="875"/>
    <w:p>
      <w:pPr>
        <w:spacing w:after="50" w:line="360" w:lineRule="auto" w:beforeLines="100"/>
        <w:ind w:left="0"/>
        <w:jc w:val="left"/>
      </w:pPr>
      <w:bookmarkStart w:name="hqWo0" w:id="876"/>
      <w:r>
        <w:rPr>
          <w:rFonts w:eastAsia="宋体" w:ascii="宋体"/>
        </w:rPr>
        <w:t>[MISSING IMAGE: ,  ]</w:t>
      </w:r>
      <w:bookmarkEnd w:id="876"/>
    </w:p>
    <w:bookmarkEnd w:id="875"/>
    <w:bookmarkStart w:name="u25eec872" w:id="877"/>
    <w:bookmarkEnd w:id="877"/>
    <w:bookmarkStart w:name="6c0c1394" w:id="8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3.17.2 思路分析</w:t>
      </w:r>
    </w:p>
    <w:bookmarkEnd w:id="878"/>
    <w:bookmarkStart w:name="uf6e58b33" w:id="879"/>
    <w:bookmarkEnd w:id="879"/>
    <w:bookmarkStart w:name="ucc3e2f08" w:id="8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相当于是对原有的功能进行增强。并且是批量的增强，这个时候就非常适合用AOP来进行实现。</w:t>
      </w:r>
    </w:p>
    <w:bookmarkEnd w:id="880"/>
    <w:bookmarkStart w:name="u28641369" w:id="881"/>
    <w:bookmarkEnd w:id="881"/>
    <w:bookmarkStart w:name="u216f726f" w:id="882"/>
    <w:bookmarkEnd w:id="882"/>
    <w:bookmarkStart w:name="ued0d8503" w:id="883"/>
    <w:bookmarkEnd w:id="883"/>
    <w:bookmarkStart w:name="65af2a46" w:id="8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3.17.3 代码实现</w:t>
      </w:r>
    </w:p>
    <w:bookmarkEnd w:id="884"/>
    <w:bookmarkStart w:name="ub1f985fd" w:id="885"/>
    <w:bookmarkEnd w:id="885"/>
    <w:bookmarkStart w:name="ud9e06062" w:id="8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日志打印格式</w:t>
      </w:r>
    </w:p>
    <w:bookmarkEnd w:id="886"/>
    <w:bookmarkStart w:name="ub87735ef" w:id="887"/>
    <w:bookmarkEnd w:id="887"/>
    <w:bookmarkStart w:name="8fb5e470" w:id="88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log.info("=======Start=======");</w:t>
        <w:br/>
        <w:t xml:space="preserve">        // 打印请求 URL</w:t>
        <w:br/>
        <w:t xml:space="preserve">        log.info("URL            : {}",);</w:t>
        <w:br/>
        <w:t xml:space="preserve">        // 打印描述信息</w:t>
        <w:br/>
        <w:t xml:space="preserve">        log.info("BusinessName   : {}", );</w:t>
        <w:br/>
        <w:t xml:space="preserve">        // 打印 Http method</w:t>
        <w:br/>
        <w:t xml:space="preserve">        log.info("HTTP Method    : {}", );</w:t>
        <w:br/>
        <w:t xml:space="preserve">        // 打印调用 controller 的全路径以及执行方法</w:t>
        <w:br/>
        <w:t xml:space="preserve">        log.info("Class Method   : {}.{}", );</w:t>
        <w:br/>
        <w:t xml:space="preserve">        // 打印请求的 IP</w:t>
        <w:br/>
        <w:t xml:space="preserve">        log.info("IP             : {}",);</w:t>
        <w:br/>
        <w:t xml:space="preserve">        // 打印请求入参</w:t>
        <w:br/>
        <w:t xml:space="preserve">        log.info("Request Args   : {}",);</w:t>
        <w:br/>
        <w:t xml:space="preserve">        // 打印出参</w:t>
        <w:br/>
        <w:t xml:space="preserve">        log.info("Response       : {}", );</w:t>
        <w:br/>
        <w:t xml:space="preserve">        // 结束后换行</w:t>
        <w:br/>
        <w:t xml:space="preserve">        log.info("=======End=======" + System.lineSeparator());</w:t>
        <w:br/>
      </w:r>
    </w:p>
    <w:bookmarkEnd w:id="888"/>
    <w:bookmarkStart w:name="uaae0853c" w:id="889"/>
    <w:bookmarkEnd w:id="889"/>
    <w:bookmarkStart w:name="48516add" w:id="89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 更新浏览次数</w:t>
      </w:r>
    </w:p>
    <w:bookmarkEnd w:id="890"/>
    <w:bookmarkStart w:name="u82653d70" w:id="891"/>
    <w:bookmarkEnd w:id="891"/>
    <w:bookmarkStart w:name="01078571" w:id="8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3.18.1 需求</w:t>
      </w:r>
    </w:p>
    <w:bookmarkEnd w:id="892"/>
    <w:bookmarkStart w:name="u805ae01f" w:id="893"/>
    <w:bookmarkEnd w:id="893"/>
    <w:bookmarkStart w:name="ud8bf4f4e" w:id="8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在用户浏览博文时要实现对应博客浏览量的增加。</w:t>
      </w:r>
    </w:p>
    <w:bookmarkEnd w:id="894"/>
    <w:bookmarkStart w:name="ud67beacb" w:id="895"/>
    <w:bookmarkEnd w:id="895"/>
    <w:bookmarkStart w:name="24eb8280" w:id="89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3.18.2 思路分析</w:t>
      </w:r>
    </w:p>
    <w:bookmarkEnd w:id="896"/>
    <w:bookmarkStart w:name="u89bf07e1" w:id="897"/>
    <w:bookmarkEnd w:id="897"/>
    <w:bookmarkStart w:name="u4e328c4d" w:id="8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我们只需要在每次用户浏览博客时更新对应的浏览数即可。</w:t>
      </w:r>
    </w:p>
    <w:bookmarkEnd w:id="898"/>
    <w:bookmarkStart w:name="ud868eb54" w:id="899"/>
    <w:bookmarkEnd w:id="899"/>
    <w:bookmarkStart w:name="u778fd1a5" w:id="9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但是如果直接操作博客表的浏览量的话，在并发量大的情况下会出现什么问题呢？</w:t>
      </w:r>
    </w:p>
    <w:bookmarkEnd w:id="900"/>
    <w:bookmarkStart w:name="u5972a5e1" w:id="901"/>
    <w:bookmarkEnd w:id="901"/>
    <w:bookmarkStart w:name="uf092f8d2" w:id="9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如何去优化呢？</w:t>
      </w:r>
    </w:p>
    <w:bookmarkEnd w:id="902"/>
    <w:bookmarkStart w:name="uf02d70d7" w:id="903"/>
    <w:bookmarkEnd w:id="903"/>
    <w:bookmarkStart w:name="u3e51c4e3" w:id="904"/>
    <w:bookmarkEnd w:id="904"/>
    <w:bookmarkStart w:name="u43b6ef88" w:id="905"/>
    <w:bookmarkEnd w:id="905"/>
    <w:bookmarkStart w:name="ub3fabc5b" w:id="9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①在应用启动时把博客的浏览量存储到redis中</w:t>
      </w:r>
    </w:p>
    <w:bookmarkEnd w:id="906"/>
    <w:bookmarkStart w:name="u84f704d6" w:id="907"/>
    <w:bookmarkEnd w:id="907"/>
    <w:bookmarkStart w:name="ub971fe9b" w:id="9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②更新浏览量时去更新redis中的数据</w:t>
      </w:r>
    </w:p>
    <w:bookmarkEnd w:id="908"/>
    <w:bookmarkStart w:name="u47e42b9f" w:id="909"/>
    <w:bookmarkEnd w:id="909"/>
    <w:bookmarkStart w:name="u2c971109" w:id="9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③每隔10分钟把Redis中的浏览量更新到数据库中</w:t>
      </w:r>
    </w:p>
    <w:bookmarkEnd w:id="910"/>
    <w:bookmarkStart w:name="u84cf7ad4" w:id="911"/>
    <w:bookmarkEnd w:id="911"/>
    <w:bookmarkStart w:name="u0c06eaa8" w:id="9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④读取文章浏览量时从redis读取</w:t>
      </w:r>
    </w:p>
    <w:bookmarkEnd w:id="912"/>
    <w:bookmarkStart w:name="u456c64bd" w:id="913"/>
    <w:bookmarkEnd w:id="913"/>
    <w:bookmarkStart w:name="03d1d8da" w:id="9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3.18.3 铺垫知识</w:t>
      </w:r>
    </w:p>
    <w:bookmarkEnd w:id="914"/>
    <w:bookmarkStart w:name="uf76c54f8" w:id="915"/>
    <w:bookmarkEnd w:id="915"/>
    <w:bookmarkStart w:name="a438ec68" w:id="91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3.18.3.1 CommandLineRunner实现项目启动时预处理</w:t>
      </w:r>
    </w:p>
    <w:bookmarkEnd w:id="916"/>
    <w:bookmarkStart w:name="ufb9a7de4" w:id="917"/>
    <w:bookmarkEnd w:id="917"/>
    <w:bookmarkStart w:name="u669c8435" w:id="9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如果希望在SpringBoot应用启动时进行一些初始化操作可以选择使用CommandLineRunner来进行处理。</w:t>
      </w:r>
    </w:p>
    <w:bookmarkEnd w:id="918"/>
    <w:bookmarkStart w:name="u0f644ab3" w:id="919"/>
    <w:bookmarkEnd w:id="919"/>
    <w:bookmarkStart w:name="ucb0871ca" w:id="9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我们只需要实现CommandLineRunner接口，并且把对应的bean注入容器。把相关初始化的代码重新到需要重新的方法中。</w:t>
      </w:r>
    </w:p>
    <w:bookmarkEnd w:id="920"/>
    <w:bookmarkStart w:name="u2e2206d6" w:id="921"/>
    <w:bookmarkEnd w:id="921"/>
    <w:bookmarkStart w:name="u87fd22eb" w:id="9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这样就会在应用启动的时候执行对应的代码。</w:t>
      </w:r>
    </w:p>
    <w:bookmarkEnd w:id="922"/>
    <w:bookmarkStart w:name="u5bc590ff" w:id="923"/>
    <w:bookmarkEnd w:id="923"/>
    <w:bookmarkStart w:name="79571557" w:id="9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TestRunner implements CommandLineRunner {</w:t>
        <w:br/>
        <w:t xml:space="preserve">    @Override</w:t>
        <w:br/>
        <w:t xml:space="preserve">    public void run(String... args) throws Exception {</w:t>
        <w:br/>
        <w:t xml:space="preserve">        System.out.println("程序初始化");</w:t>
        <w:br/>
        <w:t xml:space="preserve">    }</w:t>
        <w:br/>
        <w:t>}</w:t>
        <w:br/>
      </w:r>
    </w:p>
    <w:bookmarkEnd w:id="924"/>
    <w:bookmarkStart w:name="u119259d6" w:id="925"/>
    <w:bookmarkEnd w:id="925"/>
    <w:bookmarkStart w:name="419f6d03" w:id="92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3.18.3.2 定时任务</w:t>
      </w:r>
    </w:p>
    <w:bookmarkEnd w:id="926"/>
    <w:bookmarkStart w:name="u266b64f8" w:id="927"/>
    <w:bookmarkEnd w:id="927"/>
    <w:bookmarkStart w:name="u662c6c3b" w:id="9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定时任务的实现方式有很多，比如XXL-Job等。但是其实核心功能和概念都是类似的，很多情况下只是调用的API不同而已。</w:t>
      </w:r>
    </w:p>
    <w:bookmarkEnd w:id="928"/>
    <w:bookmarkStart w:name="u2eaa8c12" w:id="929"/>
    <w:bookmarkEnd w:id="929"/>
    <w:bookmarkStart w:name="uf9917ab0" w:id="9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这里就先用SpringBoot为我们提供的定时任务的API来实现一个简单的定时任务，让大家先对定时任务里面的一些核心概念有个大致的了解。</w:t>
      </w:r>
    </w:p>
    <w:bookmarkEnd w:id="930"/>
    <w:bookmarkStart w:name="uc1f9da36" w:id="931"/>
    <w:bookmarkEnd w:id="931"/>
    <w:bookmarkStart w:name="u80324363" w:id="9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实现步骤</w:t>
      </w:r>
    </w:p>
    <w:bookmarkEnd w:id="932"/>
    <w:bookmarkStart w:name="u1ada0db1" w:id="933"/>
    <w:bookmarkEnd w:id="933"/>
    <w:bookmarkStart w:name="uba2f887d" w:id="9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 使用@EnableScheduling注解开启定时任务功能</w:t>
      </w:r>
    </w:p>
    <w:bookmarkEnd w:id="934"/>
    <w:bookmarkStart w:name="u388e319e" w:id="935"/>
    <w:bookmarkEnd w:id="935"/>
    <w:bookmarkStart w:name="u099d48e7" w:id="9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我们可以在配置类上加上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@EnableScheduling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936"/>
    <w:bookmarkStart w:name="u6917913a" w:id="937"/>
    <w:bookmarkEnd w:id="937"/>
    <w:bookmarkStart w:name="018a36a7" w:id="9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@SpringBootApplication</w:t>
        <w:br/>
        <w:t>@MapperScan("com.sangeng.mapper")</w:t>
        <w:br/>
        <w:t>@EnableScheduling</w:t>
        <w:br/>
        <w:t>public class SanGengBlogApplication {</w:t>
        <w:br/>
        <w:t xml:space="preserve">    public static void main(String[] args) {</w:t>
        <w:br/>
        <w:t xml:space="preserve">        SpringApplication.run(SanGengBlogApplication.class,args);</w:t>
        <w:br/>
        <w:t xml:space="preserve">    }</w:t>
        <w:br/>
        <w:t>}</w:t>
        <w:br/>
      </w:r>
    </w:p>
    <w:bookmarkEnd w:id="938"/>
    <w:bookmarkStart w:name="u9a257a55" w:id="939"/>
    <w:bookmarkEnd w:id="939"/>
    <w:bookmarkStart w:name="ua0425df5" w:id="9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 确定定时任务执行代码，并配置任务执行时间</w:t>
      </w:r>
    </w:p>
    <w:bookmarkEnd w:id="940"/>
    <w:bookmarkStart w:name="uf22320be" w:id="941"/>
    <w:bookmarkEnd w:id="941"/>
    <w:bookmarkStart w:name="udc14cc12" w:id="9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使用@Scheduled注解标识需要定时执行的代码。注解的cron属性相当于是任务的执行时间。目前可以使用 0/5 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? 进行测试，代表从0秒开始，每隔5秒执行一次。</w:t>
      </w:r>
    </w:p>
    <w:bookmarkEnd w:id="942"/>
    <w:bookmarkStart w:name="uabc7ca0b" w:id="943"/>
    <w:bookmarkEnd w:id="943"/>
    <w:bookmarkStart w:name="u54176897" w:id="9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注意：对应的bean要注入容器，否则不会生效。</w:t>
      </w:r>
    </w:p>
    <w:bookmarkEnd w:id="944"/>
    <w:bookmarkStart w:name="u1ae49b79" w:id="945"/>
    <w:bookmarkEnd w:id="945"/>
    <w:bookmarkStart w:name="01b00bc6" w:id="9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TestJob {</w:t>
        <w:br/>
        <w:t/>
        <w:br/>
        <w:t xml:space="preserve">    @Scheduled(cron = "0/5 * * * * ?")</w:t>
        <w:br/>
        <w:t xml:space="preserve">    public void testJob(){</w:t>
        <w:br/>
        <w:t xml:space="preserve">        //要执行的代码</w:t>
        <w:br/>
        <w:t xml:space="preserve">        System.out.println("定时任务执行了");</w:t>
        <w:br/>
        <w:t xml:space="preserve">    }</w:t>
        <w:br/>
        <w:t>}</w:t>
        <w:br/>
      </w:r>
    </w:p>
    <w:bookmarkEnd w:id="946"/>
    <w:bookmarkStart w:name="ub77a028b" w:id="947"/>
    <w:bookmarkEnd w:id="947"/>
    <w:bookmarkStart w:name="9fcb7c00" w:id="9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3.18.3.2.1 cron 表达式语法</w:t>
      </w:r>
    </w:p>
    <w:bookmarkEnd w:id="948"/>
    <w:bookmarkStart w:name="u070eb7d9" w:id="949"/>
    <w:bookmarkEnd w:id="949"/>
    <w:bookmarkStart w:name="u9cd132ef" w:id="9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cron表达式是用来设置定时任务执行时间的表达式。</w:t>
      </w:r>
    </w:p>
    <w:bookmarkEnd w:id="950"/>
    <w:bookmarkStart w:name="u18da3eff" w:id="951"/>
    <w:bookmarkEnd w:id="951"/>
    <w:bookmarkStart w:name="u2553488e" w:id="9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很多情况下我们可以用 ：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在线Cron表达式生成器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来帮助我们理解cron表达式和书写cron表达式。</w:t>
      </w:r>
    </w:p>
    <w:bookmarkEnd w:id="952"/>
    <w:bookmarkStart w:name="ucb518008" w:id="953"/>
    <w:bookmarkEnd w:id="953"/>
    <w:bookmarkStart w:name="u1b67cbd1" w:id="9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但是我们还是有需要学习对应的Cron语法的，这样可以更有利于我们书写Cron表达式。</w:t>
      </w:r>
    </w:p>
    <w:bookmarkEnd w:id="954"/>
    <w:bookmarkStart w:name="u12fed404" w:id="955"/>
    <w:bookmarkEnd w:id="955"/>
    <w:bookmarkStart w:name="u0a9c6cb0" w:id="9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如上我们用到的 0/5 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? *，cron表达式由七部分组成，中间由空格分隔，这七部分从左往右依次是：</w:t>
      </w:r>
    </w:p>
    <w:bookmarkEnd w:id="956"/>
    <w:bookmarkStart w:name="u0c4a07ef" w:id="957"/>
    <w:bookmarkEnd w:id="957"/>
    <w:bookmarkStart w:name="u3d9d9d91" w:id="9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秒（0</w:t>
      </w:r>
      <w:r>
        <w:rPr>
          <w:rFonts w:ascii="宋体" w:hAnsi="Times New Roman" w:eastAsia="宋体"/>
          <w:b w:val="false"/>
          <w:i w:val="false"/>
          <w:color w:val="000000"/>
        </w:rPr>
        <w:t>59），分钟（0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59），小时（0~23），日期（1-月最后一天），月份（1-12），星期几（1-7,1表示星期日），年份（一般该项不设置，直接忽略掉，即可为空值）</w:t>
      </w:r>
    </w:p>
    <w:bookmarkEnd w:id="958"/>
    <w:bookmarkStart w:name="u260f8522" w:id="959"/>
    <w:bookmarkEnd w:id="959"/>
    <w:bookmarkStart w:name="u8ba255dd" w:id="9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通用特殊字符：, - * /  (可以在任意部分使用)</w:t>
      </w:r>
    </w:p>
    <w:bookmarkEnd w:id="960"/>
    <w:bookmarkStart w:name="u5c84343d" w:id="961"/>
    <w:bookmarkEnd w:id="961"/>
    <w:bookmarkEnd w:id="962"/>
    <w:bookmarkStart w:name="u82178e32" w:id="963"/>
    <w:bookmarkEnd w:id="963"/>
    <w:bookmarkStart w:name="u4a1824ec" w:id="9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星号表示任意值，例如：</w:t>
      </w:r>
    </w:p>
    <w:bookmarkEnd w:id="964"/>
    <w:bookmarkStart w:name="udfc37bb9" w:id="965"/>
    <w:bookmarkEnd w:id="965"/>
    <w:bookmarkStart w:name="5205c650" w:id="9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* * * * * ?</w:t>
        <w:br/>
      </w:r>
    </w:p>
    <w:bookmarkEnd w:id="966"/>
    <w:bookmarkStart w:name="u7c6be882" w:id="967"/>
    <w:bookmarkEnd w:id="967"/>
    <w:bookmarkStart w:name="u45ab3ccd" w:id="9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 “ 每年每月每天每时每分每秒 ” 。</w:t>
      </w:r>
    </w:p>
    <w:bookmarkEnd w:id="968"/>
    <w:bookmarkStart w:name="ub85772a5" w:id="969"/>
    <w:bookmarkEnd w:id="96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aa9a697" w:id="970"/>
      <w:r>
        <w:rPr>
          <w:rFonts w:ascii="宋体" w:hAnsi="Times New Roman" w:eastAsia="宋体"/>
          <w:b w:val="false"/>
          <w:i w:val="false"/>
          <w:color w:val="808080"/>
          <w:sz w:val="22"/>
        </w:rPr>
        <w:t>,</w:t>
      </w:r>
    </w:p>
    <w:bookmarkEnd w:id="970"/>
    <w:bookmarkStart w:name="ua20b9aa1" w:id="971"/>
    <w:bookmarkEnd w:id="971"/>
    <w:bookmarkStart w:name="u4a7c27bd" w:id="9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可以用来定义列表，例如 ：</w:t>
      </w:r>
    </w:p>
    <w:bookmarkEnd w:id="972"/>
    <w:bookmarkStart w:name="u92b3db97" w:id="973"/>
    <w:bookmarkEnd w:id="973"/>
    <w:bookmarkStart w:name="87256e1f" w:id="9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1,2,3 * * * * ?</w:t>
        <w:br/>
      </w:r>
    </w:p>
    <w:bookmarkEnd w:id="974"/>
    <w:bookmarkStart w:name="uca3bc37c" w:id="975"/>
    <w:bookmarkEnd w:id="975"/>
    <w:bookmarkStart w:name="u2126eb2e" w:id="9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 “ 每年每月每天每时每分的每个第1秒，第2秒，第3秒 ” 。</w:t>
      </w:r>
    </w:p>
    <w:bookmarkEnd w:id="976"/>
    <w:bookmarkStart w:name="ubff38466" w:id="977"/>
    <w:bookmarkEnd w:id="977"/>
    <w:bookmarkEnd w:id="978"/>
    <w:bookmarkStart w:name="u2ead2b5d" w:id="979"/>
    <w:bookmarkEnd w:id="979"/>
    <w:bookmarkStart w:name="u8500604a" w:id="9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定义范围，例如：</w:t>
      </w:r>
    </w:p>
    <w:bookmarkEnd w:id="980"/>
    <w:bookmarkStart w:name="uf9c8982f" w:id="981"/>
    <w:bookmarkEnd w:id="981"/>
    <w:bookmarkStart w:name="9cff978e" w:id="9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1-3 * * * * ?</w:t>
        <w:br/>
      </w:r>
    </w:p>
    <w:bookmarkEnd w:id="982"/>
    <w:bookmarkStart w:name="u4be0d5ab" w:id="983"/>
    <w:bookmarkEnd w:id="983"/>
    <w:bookmarkStart w:name="u9d640460" w:id="9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 “ 每年每月每天每时每分的第1秒至第3秒 ”。</w:t>
      </w:r>
    </w:p>
    <w:bookmarkEnd w:id="984"/>
    <w:bookmarkStart w:name="uebe3a1dd" w:id="985"/>
    <w:bookmarkEnd w:id="98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282d2f7" w:id="986"/>
      <w:r>
        <w:rPr>
          <w:rFonts w:ascii="宋体" w:hAnsi="Times New Roman" w:eastAsia="宋体"/>
          <w:b w:val="false"/>
          <w:i w:val="false"/>
          <w:color w:val="808080"/>
          <w:sz w:val="22"/>
        </w:rPr>
        <w:t>/</w:t>
      </w:r>
    </w:p>
    <w:bookmarkEnd w:id="986"/>
    <w:bookmarkStart w:name="ufa139d16" w:id="987"/>
    <w:bookmarkEnd w:id="987"/>
    <w:bookmarkStart w:name="u667670c0" w:id="9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每隔多少，例如</w:t>
      </w:r>
    </w:p>
    <w:bookmarkEnd w:id="988"/>
    <w:bookmarkStart w:name="u11b7b973" w:id="989"/>
    <w:bookmarkEnd w:id="989"/>
    <w:bookmarkStart w:name="4c2bb659" w:id="9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5/10 * * * * ?</w:t>
        <w:br/>
      </w:r>
    </w:p>
    <w:bookmarkEnd w:id="990"/>
    <w:bookmarkStart w:name="ua606108c" w:id="991"/>
    <w:bookmarkEnd w:id="991"/>
    <w:bookmarkStart w:name="u8907e28b" w:id="9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 “ 每年每月每天每时每分，从第5秒开始，每10秒一次 ” 。即 “ / ” 的左侧是开始值，右侧是间隔。如果是从 “ 0 ” 开始的话，也可以简写成 “ /10 ”</w:t>
      </w:r>
    </w:p>
    <w:bookmarkEnd w:id="992"/>
    <w:bookmarkStart w:name="ub761dd0a" w:id="993"/>
    <w:bookmarkEnd w:id="993"/>
    <w:bookmarkStart w:name="uf7ae8b1d" w:id="9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日期部分还可允许特殊字符： ? L W</w:t>
      </w:r>
    </w:p>
    <w:bookmarkEnd w:id="994"/>
    <w:bookmarkStart w:name="u272fcbfb" w:id="995"/>
    <w:bookmarkEnd w:id="995"/>
    <w:bookmarkStart w:name="ub9f0e4fa" w:id="9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星期部分还可允许的特殊字符: ? L #</w:t>
      </w:r>
    </w:p>
    <w:bookmarkEnd w:id="996"/>
    <w:bookmarkStart w:name="uf18cc5cf" w:id="997"/>
    <w:bookmarkEnd w:id="99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a9e754d" w:id="998"/>
      <w:r>
        <w:rPr>
          <w:rFonts w:ascii="宋体" w:hAnsi="Times New Roman" w:eastAsia="宋体"/>
          <w:b w:val="false"/>
          <w:i w:val="false"/>
          <w:color w:val="808080"/>
          <w:sz w:val="22"/>
        </w:rPr>
        <w:t>?</w:t>
      </w:r>
    </w:p>
    <w:bookmarkEnd w:id="998"/>
    <w:bookmarkStart w:name="uc56df013" w:id="999"/>
    <w:bookmarkEnd w:id="999"/>
    <w:bookmarkStart w:name="uc238472a" w:id="10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只可用在日期和星期部分。表示没有具体的值，使用?要注意冲突。日期和星期两个部分如果其中一个部分设置了值，则另一个必须设置为 “ ? ”。</w:t>
      </w:r>
    </w:p>
    <w:bookmarkEnd w:id="1000"/>
    <w:bookmarkStart w:name="uf5e143cc" w:id="1001"/>
    <w:bookmarkEnd w:id="1001"/>
    <w:bookmarkStart w:name="u1c283fd6" w:id="10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例如：</w:t>
      </w:r>
    </w:p>
    <w:bookmarkEnd w:id="1002"/>
    <w:bookmarkStart w:name="u38cc7915" w:id="1003"/>
    <w:bookmarkEnd w:id="1003"/>
    <w:bookmarkStart w:name="0182b2c9" w:id="100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0\* * * 2 * ?</w:t>
        <w:br/>
        <w:t xml:space="preserve"> 和</w:t>
        <w:br/>
        <w:t>0\* * * ? * 2</w:t>
        <w:br/>
      </w:r>
    </w:p>
    <w:bookmarkEnd w:id="1004"/>
    <w:bookmarkStart w:name="uda94e478" w:id="1005"/>
    <w:bookmarkEnd w:id="1005"/>
    <w:bookmarkStart w:name="ue12f46ea" w:id="10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同时使用?和同时不使用?都是不对的</w:t>
      </w:r>
    </w:p>
    <w:bookmarkEnd w:id="1006"/>
    <w:bookmarkStart w:name="udad016c5" w:id="1007"/>
    <w:bookmarkEnd w:id="1007"/>
    <w:bookmarkStart w:name="udce2fc29" w:id="10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例如下面写法就是错的</w:t>
      </w:r>
    </w:p>
    <w:bookmarkEnd w:id="1008"/>
    <w:bookmarkStart w:name="u730dee1a" w:id="1009"/>
    <w:bookmarkEnd w:id="1009"/>
    <w:bookmarkStart w:name="06ee386a" w:id="10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* * * 2 * 2</w:t>
        <w:br/>
        <w:t xml:space="preserve"> 和</w:t>
        <w:br/>
        <w:t>* * * ? * ?</w:t>
        <w:br/>
      </w:r>
    </w:p>
    <w:bookmarkEnd w:id="1010"/>
    <w:bookmarkStart w:name="ud9cbf7e1" w:id="1011"/>
    <w:bookmarkEnd w:id="10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8bcd96e" w:id="1012"/>
      <w:r>
        <w:rPr>
          <w:rFonts w:ascii="宋体" w:hAnsi="Times New Roman" w:eastAsia="宋体"/>
          <w:b w:val="false"/>
          <w:i w:val="false"/>
          <w:color w:val="808080"/>
          <w:sz w:val="22"/>
        </w:rPr>
        <w:t>W</w:t>
      </w:r>
    </w:p>
    <w:bookmarkEnd w:id="1012"/>
    <w:bookmarkStart w:name="uc609b22d" w:id="1013"/>
    <w:bookmarkEnd w:id="1013"/>
    <w:bookmarkStart w:name="u2f797d35" w:id="10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只能用在日期中，表示当月中最接近某天的工作日</w:t>
      </w:r>
    </w:p>
    <w:bookmarkEnd w:id="1014"/>
    <w:bookmarkStart w:name="u3fa55176" w:id="1015"/>
    <w:bookmarkEnd w:id="1015"/>
    <w:bookmarkStart w:name="6e6ea912" w:id="10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0 0 0 31W * ?</w:t>
        <w:br/>
      </w:r>
    </w:p>
    <w:bookmarkEnd w:id="1016"/>
    <w:bookmarkStart w:name="u770d20a0" w:id="1017"/>
    <w:bookmarkEnd w:id="1017"/>
    <w:bookmarkStart w:name="u52d752ac" w:id="10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表示最接近31号的工作日，如果31号是星期六，则表示30号，即星期五，如果31号是星期天，则表示29号，即星期五。如果31号是星期三，则表示31号本身，即星期三。</w:t>
      </w:r>
    </w:p>
    <w:bookmarkEnd w:id="1018"/>
    <w:bookmarkStart w:name="u65b1fc91" w:id="1019"/>
    <w:bookmarkEnd w:id="101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3000ae8" w:id="1020"/>
      <w:r>
        <w:rPr>
          <w:rFonts w:ascii="宋体" w:hAnsi="Times New Roman" w:eastAsia="宋体"/>
          <w:b w:val="false"/>
          <w:i w:val="false"/>
          <w:color w:val="808080"/>
          <w:sz w:val="22"/>
        </w:rPr>
        <w:t>L</w:t>
      </w:r>
    </w:p>
    <w:bookmarkEnd w:id="1020"/>
    <w:bookmarkStart w:name="udcd994b3" w:id="1021"/>
    <w:bookmarkEnd w:id="1021"/>
    <w:bookmarkStart w:name="u9f0a484a" w:id="10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表示最后（Last）,只能用在日期和星期中</w:t>
      </w:r>
    </w:p>
    <w:bookmarkEnd w:id="1022"/>
    <w:bookmarkStart w:name="u355da95d" w:id="1023"/>
    <w:bookmarkEnd w:id="1023"/>
    <w:bookmarkStart w:name="u3f6bf42a" w:id="10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在日期中表示每月最后一天，在一月份中表示31号，在六月份中表示30号</w:t>
      </w:r>
    </w:p>
    <w:bookmarkEnd w:id="1024"/>
    <w:bookmarkStart w:name="ud94bffdf" w:id="1025"/>
    <w:bookmarkEnd w:id="1025"/>
    <w:bookmarkStart w:name="ufdf8c18d" w:id="10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也可以表示每月倒是第N天。例如： L-2表示每个月的倒数第2天</w:t>
      </w:r>
    </w:p>
    <w:bookmarkEnd w:id="1026"/>
    <w:bookmarkStart w:name="ue6c192e3" w:id="1027"/>
    <w:bookmarkEnd w:id="1027"/>
    <w:bookmarkStart w:name="ubd21195a" w:id="10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0 0 0 LW * ?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LW可以连起来用，表示每月最后一个工作日，即每月最后一个星期五</w:t>
      </w:r>
    </w:p>
    <w:bookmarkEnd w:id="1028"/>
    <w:bookmarkStart w:name="u0a529e2e" w:id="1029"/>
    <w:bookmarkEnd w:id="1029"/>
    <w:bookmarkStart w:name="u5d82983c" w:id="10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在星期中表示7即星期六</w:t>
      </w:r>
    </w:p>
    <w:bookmarkEnd w:id="1030"/>
    <w:bookmarkStart w:name="ub308e518" w:id="1031"/>
    <w:bookmarkEnd w:id="1031"/>
    <w:bookmarkStart w:name="076a82ca" w:id="10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0 0 0 ? * L</w:t>
        <w:br/>
        <w:t>表示每个星期六</w:t>
        <w:br/>
        <w:t>0 0 0 ? * 6L</w:t>
        <w:br/>
        <w:t>若前面有其他值的话，则表示最后一个星期几，即每月的最后一个星期五</w:t>
        <w:br/>
      </w:r>
    </w:p>
    <w:bookmarkEnd w:id="1032"/>
    <w:bookmarkStart w:name="ue66dfcc5" w:id="1033"/>
    <w:bookmarkEnd w:id="1033"/>
    <w:bookmarkEnd w:id="1034"/>
    <w:bookmarkStart w:name="u19fc4b83" w:id="1035"/>
    <w:bookmarkEnd w:id="1035"/>
    <w:bookmarkStart w:name="u42fc26b2" w:id="10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只能用在星期中，表示第几个星期几</w:t>
      </w:r>
    </w:p>
    <w:bookmarkEnd w:id="1036"/>
    <w:bookmarkStart w:name="u87b89ec5" w:id="1037"/>
    <w:bookmarkEnd w:id="1037"/>
    <w:bookmarkStart w:name="bd81a27c" w:id="10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0 0 0 ? * 6#3</w:t>
        <w:br/>
        <w:t>表示每个月的第三个星期五。</w:t>
        <w:br/>
      </w:r>
    </w:p>
    <w:bookmarkEnd w:id="1038"/>
    <w:bookmarkStart w:name="u715057d1" w:id="1039"/>
    <w:bookmarkEnd w:id="1039"/>
    <w:bookmarkStart w:name="e6c5b399" w:id="10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3.18.4 接口设计</w:t>
      </w:r>
    </w:p>
    <w:bookmarkEnd w:id="1040"/>
    <w:bookmarkStart w:name="u1126715e" w:id="1041"/>
    <w:bookmarkEnd w:id="1041"/>
    <w:bookmarkStart w:name="uc7a9e34e" w:id="1042"/>
    <w:bookmarkEnd w:id="1042"/>
    <w:bookmarkStart w:name="246bdacc" w:id="104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61"/>
        <w:gridCol w:w="4894"/>
        <w:gridCol w:w="4379"/>
      </w:tblGrid>
      <w:tr>
        <w:trPr>
          <w:trHeight w:val="495" w:hRule="atLeast"/>
        </w:trPr>
        <w:tc>
          <w:tcPr>
            <w:tcW w:w="43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b6ddac" w:id="10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044"/>
        </w:tc>
        <w:tc>
          <w:tcPr>
            <w:tcW w:w="4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101956" w:id="10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045"/>
        </w:tc>
        <w:tc>
          <w:tcPr>
            <w:tcW w:w="43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a1fc7b" w:id="10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046"/>
        </w:tc>
      </w:tr>
      <w:tr>
        <w:trPr>
          <w:trHeight w:val="495" w:hRule="atLeast"/>
        </w:trPr>
        <w:tc>
          <w:tcPr>
            <w:tcW w:w="43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5ff5dc" w:id="10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1047"/>
        </w:tc>
        <w:tc>
          <w:tcPr>
            <w:tcW w:w="48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bf8536" w:id="10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/article/updateViewCount/{id}</w:t>
            </w:r>
          </w:p>
          <w:bookmarkEnd w:id="1048"/>
        </w:tc>
        <w:tc>
          <w:tcPr>
            <w:tcW w:w="43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8432c0" w:id="10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不需要token请求头</w:t>
            </w:r>
          </w:p>
          <w:bookmarkEnd w:id="1049"/>
        </w:tc>
      </w:tr>
    </w:tbl>
    <w:bookmarkEnd w:id="1043"/>
    <w:bookmarkStart w:name="u1a1b053f" w:id="1050"/>
    <w:bookmarkEnd w:id="1050"/>
    <w:bookmarkStart w:name="ub00ecba7" w:id="10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</w:t>
      </w:r>
    </w:p>
    <w:bookmarkEnd w:id="1051"/>
    <w:bookmarkStart w:name="ua8c45224" w:id="1052"/>
    <w:bookmarkEnd w:id="1052"/>
    <w:bookmarkStart w:name="u966558d3" w:id="10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请求路径中携带文章id</w:t>
      </w:r>
    </w:p>
    <w:bookmarkEnd w:id="1053"/>
    <w:bookmarkStart w:name="u69016e95" w:id="1054"/>
    <w:bookmarkEnd w:id="1054"/>
    <w:bookmarkStart w:name="u493edbdd" w:id="10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1055"/>
    <w:bookmarkStart w:name="uee700944" w:id="1056"/>
    <w:bookmarkEnd w:id="1056"/>
    <w:bookmarkStart w:name="96f48c9a-2" w:id="10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057"/>
    <w:bookmarkStart w:name="u62eb85f0" w:id="1058"/>
    <w:bookmarkEnd w:id="1058"/>
    <w:bookmarkStart w:name="0a57fba3" w:id="105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3.18.5 代码实现</w:t>
      </w:r>
    </w:p>
    <w:bookmarkEnd w:id="1059"/>
    <w:bookmarkStart w:name="ufa822dc5" w:id="1060"/>
    <w:bookmarkEnd w:id="1060"/>
    <w:bookmarkStart w:name="dcd214c8" w:id="106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①在应用启动时把博客的浏览量存储到redis中</w:t>
      </w:r>
    </w:p>
    <w:bookmarkEnd w:id="1061"/>
    <w:bookmarkStart w:name="u6faf9cb7" w:id="1062"/>
    <w:bookmarkEnd w:id="1062"/>
    <w:bookmarkStart w:name="u96bfe1a5" w:id="10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实现CommandLineRunner接口，在应用启动时初始化缓存。</w:t>
      </w:r>
    </w:p>
    <w:bookmarkEnd w:id="1063"/>
    <w:bookmarkStart w:name="u975d0c69" w:id="1064"/>
    <w:bookmarkEnd w:id="1064"/>
    <w:bookmarkStart w:name="b2054211" w:id="10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ViewCountRunner implements CommandLineRunner {</w:t>
        <w:br/>
        <w:t/>
        <w:br/>
        <w:t xml:space="preserve">    @Autowired</w:t>
        <w:br/>
        <w:t xml:space="preserve">    private ArticleMapper articleMapper;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@Override</w:t>
        <w:br/>
        <w:t xml:space="preserve">    public void run(String... args) throws Exception {</w:t>
        <w:br/>
        <w:t xml:space="preserve">        //查询博客信息  id  viewCount</w:t>
        <w:br/>
        <w:t xml:space="preserve">        List&lt;Article&gt; articles = articleMapper.selectList(null);</w:t>
        <w:br/>
        <w:t xml:space="preserve">        Map&lt;String, Integer&gt; viewCountMap = articles.stream()</w:t>
        <w:br/>
        <w:t xml:space="preserve">                .collect(Collectors.toMap(article -&gt; article.getId().toString(), article -&gt; {</w:t>
        <w:br/>
        <w:t xml:space="preserve">                    return article.getViewCount().intValue();//</w:t>
        <w:br/>
        <w:t xml:space="preserve">                }));</w:t>
        <w:br/>
        <w:t xml:space="preserve">        //存储到redis中</w:t>
        <w:br/>
        <w:t xml:space="preserve">        redisCache.setCacheMap("article:viewCount",viewCountMap);</w:t>
        <w:br/>
        <w:t xml:space="preserve">    }</w:t>
        <w:br/>
        <w:t>}</w:t>
        <w:br/>
      </w:r>
    </w:p>
    <w:bookmarkEnd w:id="1065"/>
    <w:bookmarkStart w:name="uce1a1d54" w:id="1066"/>
    <w:bookmarkEnd w:id="1066"/>
    <w:bookmarkStart w:name="55643b01" w:id="106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②更新浏览量时去更新redsi中的数据</w:t>
      </w:r>
    </w:p>
    <w:bookmarkEnd w:id="1067"/>
    <w:bookmarkStart w:name="u2300da33" w:id="1068"/>
    <w:bookmarkEnd w:id="1068"/>
    <w:bookmarkStart w:name="u7a6e0cb8" w:id="10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RedisCache增加方法</w:t>
      </w:r>
    </w:p>
    <w:bookmarkEnd w:id="1069"/>
    <w:bookmarkStart w:name="u9b24c9d2" w:id="1070"/>
    <w:bookmarkEnd w:id="1070"/>
    <w:bookmarkStart w:name="1fb52146" w:id="10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public void incrementCacheMapValue(String key,String hKey,long v){</w:t>
        <w:br/>
        <w:t xml:space="preserve">        redisTemplate.boundHashOps(key).increment(hKey, v);</w:t>
        <w:br/>
        <w:t xml:space="preserve">    }</w:t>
        <w:br/>
      </w:r>
    </w:p>
    <w:bookmarkEnd w:id="1071"/>
    <w:bookmarkStart w:name="u32f11af3" w:id="1072"/>
    <w:bookmarkEnd w:id="1072"/>
    <w:bookmarkStart w:name="ua36b6d28" w:id="10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ArticleController中增加方法更新阅读数</w:t>
      </w:r>
    </w:p>
    <w:bookmarkEnd w:id="1073"/>
    <w:bookmarkStart w:name="u8abb4ee9" w:id="1074"/>
    <w:bookmarkEnd w:id="1074"/>
    <w:bookmarkStart w:name="8ab08a6a" w:id="10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@PutMapping("/updateViewCount/{id}")</w:t>
        <w:br/>
        <w:t xml:space="preserve">    public ResponseResult updateViewCount(@PathVariable("id") Long id){</w:t>
        <w:br/>
        <w:t xml:space="preserve">        return articleService.updateViewCount(id);</w:t>
        <w:br/>
        <w:t xml:space="preserve">    }</w:t>
        <w:br/>
      </w:r>
    </w:p>
    <w:bookmarkEnd w:id="1075"/>
    <w:bookmarkStart w:name="u3f3a0587" w:id="1076"/>
    <w:bookmarkEnd w:id="1076"/>
    <w:bookmarkStart w:name="uf2bfe7ea" w:id="10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ArticleService中增加方法</w:t>
      </w:r>
    </w:p>
    <w:bookmarkEnd w:id="1077"/>
    <w:bookmarkStart w:name="ue31f0175" w:id="1078"/>
    <w:bookmarkEnd w:id="1078"/>
    <w:bookmarkStart w:name="c04eda58" w:id="10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updateViewCount(Long id);</w:t>
        <w:br/>
      </w:r>
    </w:p>
    <w:bookmarkEnd w:id="1079"/>
    <w:bookmarkStart w:name="u115306f3" w:id="1080"/>
    <w:bookmarkEnd w:id="1080"/>
    <w:bookmarkStart w:name="ue5d4c6be" w:id="10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ArticleServiceImpl中实现方法</w:t>
      </w:r>
    </w:p>
    <w:bookmarkEnd w:id="1081"/>
    <w:bookmarkStart w:name="uff9de929" w:id="1082"/>
    <w:bookmarkEnd w:id="1082"/>
    <w:bookmarkStart w:name="eee06ffa" w:id="10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updateViewCount(Long id) {</w:t>
        <w:br/>
        <w:t xml:space="preserve">        //更新redis中对应 id的浏览量</w:t>
        <w:br/>
        <w:t xml:space="preserve">        redisCache.incrementCacheMapValue("article:viewCount",id.toString(),1);</w:t>
        <w:br/>
        <w:t xml:space="preserve">        return ResponseResult.okResult();</w:t>
        <w:br/>
        <w:t xml:space="preserve">    }</w:t>
        <w:br/>
      </w:r>
    </w:p>
    <w:bookmarkEnd w:id="1083"/>
    <w:bookmarkStart w:name="u79ecda95" w:id="1084"/>
    <w:bookmarkEnd w:id="1084"/>
    <w:bookmarkStart w:name="6dc8e4fe" w:id="108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③定时任务每隔10分钟把Redis中的浏览量更新到数据库中</w:t>
      </w:r>
    </w:p>
    <w:bookmarkEnd w:id="1085"/>
    <w:bookmarkStart w:name="ubb2bc7ab" w:id="1086"/>
    <w:bookmarkEnd w:id="1086"/>
    <w:bookmarkStart w:name="ue5258e9e" w:id="10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Article中增加构造方法</w:t>
      </w:r>
    </w:p>
    <w:bookmarkEnd w:id="1087"/>
    <w:bookmarkStart w:name="ub9a36a62" w:id="1088"/>
    <w:bookmarkEnd w:id="1088"/>
    <w:bookmarkStart w:name="2a693734" w:id="10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public Article(Long id, long viewCount) {</w:t>
        <w:br/>
        <w:t xml:space="preserve">        this.id = id;</w:t>
        <w:br/>
        <w:t xml:space="preserve">        this.viewCount = viewCount;</w:t>
        <w:br/>
        <w:t xml:space="preserve">    }</w:t>
        <w:br/>
      </w:r>
    </w:p>
    <w:bookmarkEnd w:id="1089"/>
    <w:bookmarkStart w:name="ueeba8668" w:id="1090"/>
    <w:bookmarkEnd w:id="1090"/>
    <w:bookmarkStart w:name="eeee5165" w:id="10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UpdateViewCountJob {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@Autowired</w:t>
        <w:br/>
        <w:t xml:space="preserve">    private ArticleService articleService;</w:t>
        <w:br/>
        <w:t/>
        <w:br/>
        <w:t xml:space="preserve">    @Scheduled(cron = "0/5 * * * * ?")</w:t>
        <w:br/>
        <w:t xml:space="preserve">    public void updateViewCount(){</w:t>
        <w:br/>
        <w:t xml:space="preserve">        //获取redis中的浏览量</w:t>
        <w:br/>
        <w:t xml:space="preserve">        Map&lt;String, Integer&gt; viewCountMap = redisCache.getCacheMap("article:viewCount");</w:t>
        <w:br/>
        <w:t/>
        <w:br/>
        <w:t xml:space="preserve">        List&lt;Article&gt; articles = viewCountMap.entrySet()</w:t>
        <w:br/>
        <w:t xml:space="preserve">                .stream()</w:t>
        <w:br/>
        <w:t xml:space="preserve">                .map(entry -&gt; new Article(Long.valueOf(entry.getKey()), entry.getValue().longValue()))</w:t>
        <w:br/>
        <w:t xml:space="preserve">                .collect(Collectors.toList());</w:t>
        <w:br/>
        <w:t xml:space="preserve">        //更新到数据库中</w:t>
        <w:br/>
        <w:t xml:space="preserve">        articleService.updateBatchById(articles);</w:t>
        <w:br/>
        <w:t/>
        <w:br/>
        <w:t xml:space="preserve">    }</w:t>
        <w:br/>
        <w:t>}</w:t>
        <w:br/>
      </w:r>
    </w:p>
    <w:bookmarkEnd w:id="1091"/>
    <w:bookmarkStart w:name="ub2f2b4fb" w:id="1092"/>
    <w:bookmarkEnd w:id="1092"/>
    <w:bookmarkStart w:name="aa111312" w:id="109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④读取文章浏览量时从redis读取</w:t>
      </w:r>
    </w:p>
    <w:bookmarkEnd w:id="1093"/>
    <w:bookmarkStart w:name="u46fefba2" w:id="1094"/>
    <w:bookmarkEnd w:id="1094"/>
    <w:bookmarkStart w:name="446b257c" w:id="10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getArticleDetail(Long id) {</w:t>
        <w:br/>
        <w:t xml:space="preserve">        //根据id查询文章</w:t>
        <w:br/>
        <w:t xml:space="preserve">        Article article = getById(id);</w:t>
        <w:br/>
        <w:t xml:space="preserve">        //从redis中获取viewCount</w:t>
        <w:br/>
        <w:t xml:space="preserve">        Integer viewCount = redisCache.getCacheMapValue("article:viewCount", id.toString());</w:t>
        <w:br/>
        <w:t xml:space="preserve">        article.setViewCount(viewCount.longValue());</w:t>
        <w:br/>
        <w:t xml:space="preserve">        //转换成VO</w:t>
        <w:br/>
        <w:t xml:space="preserve">        ArticleDetailVo articleDetailVo = BeanCopyUtils.copyBean(article, ArticleDetailVo.class);</w:t>
        <w:br/>
        <w:t xml:space="preserve">        //根据分类id查询分类名</w:t>
        <w:br/>
        <w:t xml:space="preserve">        Long categoryId = articleDetailVo.getCategoryId();</w:t>
        <w:br/>
        <w:t xml:space="preserve">        Category category = categoryService.getById(categoryId);</w:t>
        <w:br/>
        <w:t xml:space="preserve">        if(category!=null){</w:t>
        <w:br/>
        <w:t xml:space="preserve">            articleDetailVo.setCategoryName(category.getName());</w:t>
        <w:br/>
        <w:t xml:space="preserve">        }</w:t>
        <w:br/>
        <w:t xml:space="preserve">        //封装响应返回</w:t>
        <w:br/>
        <w:t xml:space="preserve">        return ResponseResult.okResult(articleDetailVo);</w:t>
        <w:br/>
        <w:t xml:space="preserve">    }</w:t>
        <w:br/>
      </w:r>
    </w:p>
    <w:bookmarkEnd w:id="1095"/>
    <w:bookmarkStart w:name="u2f50e2ab" w:id="1096"/>
    <w:bookmarkEnd w:id="1096"/>
    <w:bookmarkStart w:name="ad19b1c2" w:id="109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 Swagger2</w:t>
      </w:r>
    </w:p>
    <w:bookmarkEnd w:id="1097"/>
    <w:bookmarkStart w:name="u9929c169" w:id="1098"/>
    <w:bookmarkEnd w:id="1098"/>
    <w:bookmarkStart w:name="7b31c778" w:id="109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 简介</w:t>
      </w:r>
    </w:p>
    <w:bookmarkEnd w:id="1099"/>
    <w:bookmarkStart w:name="ue6ede007" w:id="1100"/>
    <w:bookmarkEnd w:id="1100"/>
    <w:bookmarkStart w:name="u5f3c9250" w:id="1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Swagger 是一套基于 OpenAPI 规范构建的开源工具，可以帮助我们设计、构建、记录以及使用 Rest API。</w:t>
      </w:r>
    </w:p>
    <w:bookmarkEnd w:id="1101"/>
    <w:bookmarkStart w:name="u5145fdcc" w:id="1102"/>
    <w:bookmarkEnd w:id="1102"/>
    <w:bookmarkStart w:name="ddc68013" w:id="1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 为什么使用Swagger</w:t>
      </w:r>
    </w:p>
    <w:bookmarkEnd w:id="1103"/>
    <w:bookmarkStart w:name="uf1e814a5" w:id="1104"/>
    <w:bookmarkEnd w:id="1104"/>
    <w:bookmarkStart w:name="u93ff6a8b" w:id="1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当下很多公司都采取前后端分离的开发模式，前端和后端的工作由不同的工程师完成。在这种开发模式下，维持一份及时更新且完整的 Rest API 文档将会极大的提高我们的工作效率。传统意义上的文档都是后端开发人员手动编写的，相信大家也都知道这种方式很难保证文档的及时性，这种文档久而久之也就会失去其参考意义，反而还会加大我们的沟通成本。而 Swagger 给我们提供了一个全新的维护 API 文档的方式，下面我们就来了解一下它的优点：</w:t>
      </w:r>
    </w:p>
    <w:bookmarkEnd w:id="1105"/>
    <w:bookmarkStart w:name="ub0c850e6" w:id="1106"/>
    <w:bookmarkEnd w:id="1106"/>
    <w:bookmarkStart w:name="uef982581" w:id="1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1.代码变，文档变。只需要少量的注解，Swagger 就可以根据代码自动生成 API 文档，很好的保证了文档的时效性。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2.跨语言性，支持 40 多种语言。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3.Swagger UI 呈现出来的是一份可交互式的 API 文档，我们可以直接在文档页面尝试 API 的调用，省去了准备复杂的调用参数的过程。</w:t>
      </w:r>
    </w:p>
    <w:bookmarkEnd w:id="1107"/>
    <w:bookmarkStart w:name="uada89d6e" w:id="1108"/>
    <w:bookmarkEnd w:id="1108"/>
    <w:bookmarkStart w:name="e4a3700a" w:id="110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 快速入门</w:t>
      </w:r>
    </w:p>
    <w:bookmarkEnd w:id="1109"/>
    <w:bookmarkStart w:name="u90ad1c4a" w:id="1110"/>
    <w:bookmarkEnd w:id="1110"/>
    <w:bookmarkStart w:name="a3469ac5" w:id="11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4.3.1 引入依赖</w:t>
      </w:r>
    </w:p>
    <w:bookmarkEnd w:id="1111"/>
    <w:bookmarkStart w:name="u6f868e17" w:id="1112"/>
    <w:bookmarkEnd w:id="1112"/>
    <w:bookmarkStart w:name="a4234216" w:id="11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&lt;dependency&gt;</w:t>
        <w:br/>
        <w:t xml:space="preserve">            &lt;groupId&gt;io.springfox&lt;/groupId&gt;</w:t>
        <w:br/>
        <w:t xml:space="preserve">            &lt;artifactId&gt;springfox-swagger2&lt;/artifactId&gt;</w:t>
        <w:br/>
        <w:t xml:space="preserve">        &lt;/dependency&gt;</w:t>
        <w:br/>
        <w:t xml:space="preserve">        &lt;dependency&gt;</w:t>
        <w:br/>
        <w:t xml:space="preserve">            &lt;groupId&gt;io.springfox&lt;/groupId&gt;</w:t>
        <w:br/>
        <w:t xml:space="preserve">            &lt;artifactId&gt;springfox-swagger-ui&lt;/artifactId&gt;</w:t>
        <w:br/>
        <w:t xml:space="preserve">        &lt;/dependency&gt;</w:t>
        <w:br/>
      </w:r>
    </w:p>
    <w:bookmarkEnd w:id="1113"/>
    <w:bookmarkStart w:name="ua9c00fc5" w:id="1114"/>
    <w:bookmarkEnd w:id="1114"/>
    <w:bookmarkStart w:name="8706bca7" w:id="11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4.3.2 启用Swagger2</w:t>
      </w:r>
    </w:p>
    <w:bookmarkEnd w:id="1115"/>
    <w:bookmarkStart w:name="u0788e47e" w:id="1116"/>
    <w:bookmarkEnd w:id="1116"/>
    <w:bookmarkStart w:name="u66d6a13d" w:id="1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在启动类上或者配置类加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@EnableSwagger2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注解 </w:t>
      </w:r>
    </w:p>
    <w:bookmarkEnd w:id="1117"/>
    <w:bookmarkStart w:name="u8fe19338" w:id="1118"/>
    <w:bookmarkEnd w:id="1118"/>
    <w:bookmarkStart w:name="ac51fbd3" w:id="11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@SpringBootApplication</w:t>
        <w:br/>
        <w:t>@MapperScan("com.sangeng.mapper")</w:t>
        <w:br/>
        <w:t>@EnableScheduling</w:t>
        <w:br/>
        <w:t>@EnableSwagger2</w:t>
        <w:br/>
        <w:t>public class SanGengBlogApplication {</w:t>
        <w:br/>
        <w:t xml:space="preserve">    public static void main(String[] args) {</w:t>
        <w:br/>
        <w:t xml:space="preserve">        SpringApplication.run(SanGengBlogApplication.class,args);</w:t>
        <w:br/>
        <w:t xml:space="preserve">    }</w:t>
        <w:br/>
        <w:t>}</w:t>
        <w:br/>
      </w:r>
    </w:p>
    <w:bookmarkEnd w:id="1119"/>
    <w:bookmarkStart w:name="u850ba67d" w:id="1120"/>
    <w:bookmarkEnd w:id="1120"/>
    <w:bookmarkStart w:name="4251c26c" w:id="112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4.3.3 测试</w:t>
      </w:r>
    </w:p>
    <w:bookmarkEnd w:id="1121"/>
    <w:bookmarkStart w:name="ufbccb346" w:id="1122"/>
    <w:bookmarkEnd w:id="1122"/>
    <w:bookmarkStart w:name="ue3202585" w:id="1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访问：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http://localhost:7777/swagger-ui.html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注意其中localhost和7777要调整成实际项目的域名和端口号。</w:t>
      </w:r>
    </w:p>
    <w:bookmarkEnd w:id="1123"/>
    <w:bookmarkStart w:name="uce8a5a62" w:id="1124"/>
    <w:bookmarkEnd w:id="1124"/>
    <w:bookmarkStart w:name="d1205345" w:id="11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 具体配置</w:t>
      </w:r>
    </w:p>
    <w:bookmarkEnd w:id="1125"/>
    <w:bookmarkStart w:name="u93a90493" w:id="1126"/>
    <w:bookmarkEnd w:id="1126"/>
    <w:bookmarkStart w:name="cc7c3d4a" w:id="11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4.4.1 Controller配置</w:t>
      </w:r>
    </w:p>
    <w:bookmarkEnd w:id="1127"/>
    <w:bookmarkStart w:name="uc26c8076" w:id="1128"/>
    <w:bookmarkEnd w:id="1128"/>
    <w:bookmarkStart w:name="f2856aa5" w:id="112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4.4.1 </w:t>
      </w:r>
      <w:hyperlink r:id="rId8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 xml:space="preserve">@Api </w:t>
        </w:r>
      </w:hyperlink>
      <w:r>
        <w:rPr>
          <w:rFonts w:ascii="宋体" w:hAnsi="Times New Roman" w:eastAsia="宋体"/>
        </w:rPr>
        <w:t xml:space="preserve"> 注解 </w:t>
      </w:r>
    </w:p>
    <w:bookmarkEnd w:id="1129"/>
    <w:bookmarkStart w:name="u74714005" w:id="1130"/>
    <w:bookmarkEnd w:id="1130"/>
    <w:bookmarkStart w:name="ud435b3b4" w:id="1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属性介绍：</w:t>
      </w:r>
    </w:p>
    <w:bookmarkEnd w:id="1131"/>
    <w:bookmarkStart w:name="u020542e9" w:id="1132"/>
    <w:bookmarkEnd w:id="1132"/>
    <w:bookmarkStart w:name="u00d9c9e2" w:id="11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tags  设置标签</w:t>
      </w:r>
    </w:p>
    <w:bookmarkEnd w:id="1133"/>
    <w:bookmarkStart w:name="ud0b5afe9" w:id="1134"/>
    <w:bookmarkEnd w:id="1134"/>
    <w:bookmarkStart w:name="uaf62a185" w:id="1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description 设置描述信息</w:t>
      </w:r>
    </w:p>
    <w:bookmarkEnd w:id="1135"/>
    <w:bookmarkStart w:name="uc9f96d7d" w:id="1136"/>
    <w:bookmarkEnd w:id="1136"/>
    <w:bookmarkStart w:name="9e9d57dd" w:id="11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@RequestMapping("/comment")</w:t>
        <w:br/>
        <w:t>@Api(tags = "评论",description = "评论相关接口")</w:t>
        <w:br/>
        <w:t>public class CommentController {</w:t>
        <w:br/>
        <w:t>}</w:t>
        <w:br/>
      </w:r>
    </w:p>
    <w:bookmarkEnd w:id="1137"/>
    <w:bookmarkStart w:name="u0683dcf6" w:id="1138"/>
    <w:bookmarkEnd w:id="1138"/>
    <w:bookmarkStart w:name="4bde7454" w:id="11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4.4.2 接口配置</w:t>
      </w:r>
    </w:p>
    <w:bookmarkEnd w:id="1139"/>
    <w:bookmarkStart w:name="ue6e19ea5" w:id="1140"/>
    <w:bookmarkEnd w:id="1140"/>
    <w:bookmarkStart w:name="18ec296e" w:id="114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4.4.2.1 接口描述配置</w:t>
      </w:r>
      <w:hyperlink r:id="rId9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 xml:space="preserve">@ApiOperation </w:t>
        </w:r>
      </w:hyperlink>
      <w:r>
        <w:rPr>
          <w:rFonts w:ascii="宋体" w:hAnsi="Times New Roman" w:eastAsia="宋体"/>
        </w:rPr>
        <w:t xml:space="preserve"> </w:t>
      </w:r>
    </w:p>
    <w:bookmarkEnd w:id="1141"/>
    <w:bookmarkStart w:name="uf99a4f3c" w:id="1142"/>
    <w:bookmarkEnd w:id="1142"/>
    <w:bookmarkStart w:name="78025921" w:id="11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@GetMapping("/linkCommentList")</w:t>
        <w:br/>
        <w:t xml:space="preserve">    @ApiOperation(value = "友链评论列表",notes = "获取一页友链评论")</w:t>
        <w:br/>
        <w:t xml:space="preserve">    public ResponseResult linkCommentList(Integer pageNum,Integer pageSize){</w:t>
        <w:br/>
        <w:t xml:space="preserve">        return commentService.commentList(SystemConstants.LINK_COMMENT,null,pageNum,pageSize);</w:t>
        <w:br/>
        <w:t xml:space="preserve">    }</w:t>
        <w:br/>
      </w:r>
    </w:p>
    <w:bookmarkEnd w:id="1143"/>
    <w:bookmarkStart w:name="u547d7ecb" w:id="1144"/>
    <w:bookmarkEnd w:id="1144"/>
    <w:bookmarkStart w:name="9d3710a0" w:id="114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4.4.2.2 接口参数描述</w:t>
      </w:r>
    </w:p>
    <w:bookmarkEnd w:id="1145"/>
    <w:bookmarkStart w:name="u2b8dce82" w:id="1146"/>
    <w:bookmarkEnd w:id="1146"/>
    <w:bookmarkStart w:name="u609c5065" w:id="1147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@ApiImplicitParam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用于描述接口的参数，但是一个接口可能有多个参数，所以一般与 </w:t>
      </w: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@ApiImplicitParams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组合使用。 </w:t>
      </w:r>
    </w:p>
    <w:bookmarkEnd w:id="1147"/>
    <w:bookmarkStart w:name="uf8585bea" w:id="1148"/>
    <w:bookmarkEnd w:id="1148"/>
    <w:bookmarkStart w:name="f1de9572" w:id="11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@GetMapping("/linkCommentList")</w:t>
        <w:br/>
        <w:t xml:space="preserve">    @ApiOperation(value = "友链评论列表",notes = "获取一页友链评论")</w:t>
        <w:br/>
        <w:t xml:space="preserve">    @ApiImplicitParams({</w:t>
        <w:br/>
        <w:t xml:space="preserve">           @ApiImplicitParam(name = "pageNum",value = "页号"),</w:t>
        <w:br/>
        <w:t xml:space="preserve">           @ApiImplicitParam(name = "pageSize",value = "每页大小")</w:t>
        <w:br/>
        <w:t xml:space="preserve">    }</w:t>
        <w:br/>
        <w:t xml:space="preserve">    )</w:t>
        <w:br/>
        <w:t xml:space="preserve">    public ResponseResult linkCommentList(Integer pageNum,Integer pageSize){</w:t>
        <w:br/>
        <w:t xml:space="preserve">        return commentService.commentList(SystemConstants.LINK_COMMENT,null,pageNum,pageSize);</w:t>
        <w:br/>
        <w:t xml:space="preserve">    }</w:t>
        <w:br/>
      </w:r>
    </w:p>
    <w:bookmarkEnd w:id="1149"/>
    <w:bookmarkStart w:name="ueb964896" w:id="1150"/>
    <w:bookmarkEnd w:id="1150"/>
    <w:bookmarkStart w:name="9027e23a" w:id="115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4.4.3 实体类配置</w:t>
      </w:r>
    </w:p>
    <w:bookmarkEnd w:id="1151"/>
    <w:bookmarkStart w:name="u0561a375" w:id="1152"/>
    <w:bookmarkEnd w:id="1152"/>
    <w:bookmarkStart w:name="fe5610fd" w:id="115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4.4.3.1 实体的描述配置</w:t>
      </w:r>
      <w:hyperlink r:id="rId12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 xml:space="preserve">@ApiModel </w:t>
        </w:r>
      </w:hyperlink>
      <w:r>
        <w:rPr>
          <w:rFonts w:ascii="宋体" w:hAnsi="Times New Roman" w:eastAsia="宋体"/>
        </w:rPr>
        <w:t xml:space="preserve"> </w:t>
      </w:r>
    </w:p>
    <w:bookmarkEnd w:id="1153"/>
    <w:bookmarkStart w:name="ucf3c00cd" w:id="1154"/>
    <w:bookmarkEnd w:id="1154"/>
    <w:bookmarkStart w:name="u17c278e6" w:id="11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@ApiModel用于描述实体类。</w:t>
      </w:r>
    </w:p>
    <w:bookmarkEnd w:id="1155"/>
    <w:bookmarkStart w:name="u28b20a12" w:id="1156"/>
    <w:bookmarkEnd w:id="1156"/>
    <w:bookmarkStart w:name="b1d5a076" w:id="11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@AllArgsConstructor</w:t>
        <w:br/>
        <w:t>@NoArgsConstructor</w:t>
        <w:br/>
        <w:t>@ApiModel(description = "添加评论dto")</w:t>
        <w:br/>
        <w:t>public class AddCommentDto{</w:t>
        <w:br/>
        <w:t xml:space="preserve">    //..</w:t>
        <w:br/>
        <w:t>}</w:t>
        <w:br/>
      </w:r>
    </w:p>
    <w:bookmarkEnd w:id="1157"/>
    <w:bookmarkStart w:name="uecbb53c1" w:id="1158"/>
    <w:bookmarkEnd w:id="1158"/>
    <w:bookmarkStart w:name="f7dfee1f" w:id="115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4.4.3.2 实体的属性的描述配置</w:t>
      </w:r>
      <w:hyperlink r:id="rId13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 xml:space="preserve">@ApiModelProperty </w:t>
        </w:r>
      </w:hyperlink>
      <w:r>
        <w:rPr>
          <w:rFonts w:ascii="宋体" w:hAnsi="Times New Roman" w:eastAsia="宋体"/>
        </w:rPr>
        <w:t xml:space="preserve"> </w:t>
      </w:r>
    </w:p>
    <w:bookmarkEnd w:id="1159"/>
    <w:bookmarkStart w:name="ufb5285e5" w:id="1160"/>
    <w:bookmarkEnd w:id="1160"/>
    <w:bookmarkStart w:name="ua656b190" w:id="1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@ApiModelProperty用于描述实体的属性</w:t>
      </w:r>
    </w:p>
    <w:bookmarkEnd w:id="1161"/>
    <w:bookmarkStart w:name="u4f7e7bba" w:id="1162"/>
    <w:bookmarkEnd w:id="1162"/>
    <w:bookmarkStart w:name="def04f43" w:id="11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@ApiModelProperty(notes = "评论类型（0代表文章评论，1代表友链评论）")</w:t>
        <w:br/>
        <w:t xml:space="preserve">    private String type;</w:t>
        <w:br/>
      </w:r>
    </w:p>
    <w:bookmarkEnd w:id="1163"/>
    <w:bookmarkStart w:name="ub6d29be8" w:id="1164"/>
    <w:bookmarkEnd w:id="1164"/>
    <w:bookmarkStart w:name="dd10b8c0" w:id="11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4.4.4 文档信息配置</w:t>
      </w:r>
    </w:p>
    <w:bookmarkEnd w:id="1165"/>
    <w:bookmarkStart w:name="ue97dd52b" w:id="1166"/>
    <w:bookmarkEnd w:id="1166"/>
    <w:bookmarkStart w:name="7ad565dc" w:id="11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SwaggerConfig {</w:t>
        <w:br/>
        <w:t xml:space="preserve">    @Bean</w:t>
        <w:br/>
        <w:t xml:space="preserve">    public Docket customDocket() {</w:t>
        <w:br/>
        <w:t xml:space="preserve">        return new Docket(DocumentationType.SWAGGER_2)</w:t>
        <w:br/>
        <w:t xml:space="preserve">                .apiInfo(apiInfo())</w:t>
        <w:br/>
        <w:t xml:space="preserve">                .select()</w:t>
        <w:br/>
        <w:t xml:space="preserve">                .apis(RequestHandlerSelectors.basePackage("com.sangeng.controller"))</w:t>
        <w:br/>
        <w:t xml:space="preserve">                .build();</w:t>
        <w:br/>
        <w:t xml:space="preserve">    }</w:t>
        <w:br/>
        <w:t/>
        <w:br/>
        <w:t xml:space="preserve">    private ApiInfo apiInfo() {</w:t>
        <w:br/>
        <w:t xml:space="preserve">        Contact contact = new Contact("团队名", "http://www.my.com", "my@my.com");</w:t>
        <w:br/>
        <w:t xml:space="preserve">        return new ApiInfoBuilder()</w:t>
        <w:br/>
        <w:t xml:space="preserve">                .title("文档标题")</w:t>
        <w:br/>
        <w:t xml:space="preserve">                .description("文档描述")</w:t>
        <w:br/>
        <w:t xml:space="preserve">                .contact(contact)   // 联系方式</w:t>
        <w:br/>
        <w:t xml:space="preserve">                .version("1.1.0")  // 版本</w:t>
        <w:br/>
        <w:t xml:space="preserve">                .build();</w:t>
        <w:br/>
        <w:t xml:space="preserve">    }</w:t>
        <w:br/>
        <w:t>}</w:t>
        <w:br/>
      </w:r>
    </w:p>
    <w:bookmarkEnd w:id="1167"/>
    <w:bookmarkStart w:name="uf51d310f" w:id="1168"/>
    <w:bookmarkEnd w:id="1168"/>
    <w:bookmarkStart w:name="99178652" w:id="116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 博客后台</w:t>
      </w:r>
    </w:p>
    <w:bookmarkEnd w:id="1169"/>
    <w:bookmarkStart w:name="u37ad91dc" w:id="1170"/>
    <w:bookmarkEnd w:id="1170"/>
    <w:bookmarkStart w:name="b9080452" w:id="117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5.0 准备工作</w:t>
      </w:r>
    </w:p>
    <w:bookmarkEnd w:id="1171"/>
    <w:bookmarkStart w:name="u48b19f79" w:id="1172"/>
    <w:bookmarkEnd w:id="1172"/>
    <w:bookmarkStart w:name="ub822d4e1" w:id="1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前端工程启动</w:t>
      </w:r>
    </w:p>
    <w:bookmarkEnd w:id="1173"/>
    <w:bookmarkStart w:name="u40eb0a07" w:id="1174"/>
    <w:bookmarkEnd w:id="1174"/>
    <w:bookmarkStart w:name="ucce07bc9" w:id="1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npm install</w:t>
      </w:r>
    </w:p>
    <w:bookmarkEnd w:id="1175"/>
    <w:bookmarkStart w:name="u68a5c147" w:id="1176"/>
    <w:bookmarkEnd w:id="1176"/>
    <w:bookmarkStart w:name="u1d197cf4" w:id="1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npm run dev</w:t>
      </w:r>
    </w:p>
    <w:bookmarkEnd w:id="1177"/>
    <w:bookmarkStart w:name="ue03fabf5" w:id="1178"/>
    <w:bookmarkEnd w:id="1178"/>
    <w:bookmarkStart w:name="u0557190d" w:id="1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①创建启动类</w:t>
      </w:r>
    </w:p>
    <w:bookmarkEnd w:id="1179"/>
    <w:bookmarkStart w:name="u7940d9fe" w:id="1180"/>
    <w:bookmarkEnd w:id="1180"/>
    <w:bookmarkStart w:name="a544bf0c" w:id="11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@SpringBootApplication</w:t>
        <w:br/>
        <w:t>@MapperScan("com.sangeng.mapper")</w:t>
        <w:br/>
        <w:t>public class BlogAdminApplication {</w:t>
        <w:br/>
        <w:t xml:space="preserve">    public static void main(String[] args) {</w:t>
        <w:br/>
        <w:t xml:space="preserve">        SpringApplication.run(BlogAdminApplication.class, args);</w:t>
        <w:br/>
        <w:t xml:space="preserve">    }</w:t>
        <w:br/>
        <w:t>}</w:t>
        <w:br/>
      </w:r>
    </w:p>
    <w:bookmarkEnd w:id="1181"/>
    <w:bookmarkStart w:name="ub05c982b" w:id="1182"/>
    <w:bookmarkEnd w:id="1182"/>
    <w:bookmarkStart w:name="u9f20133f" w:id="11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②创建application.yml配置文件</w:t>
      </w:r>
    </w:p>
    <w:bookmarkEnd w:id="1183"/>
    <w:bookmarkStart w:name="u00b45521" w:id="1184"/>
    <w:bookmarkEnd w:id="1184"/>
    <w:bookmarkStart w:name="4af0a494" w:id="11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server:</w:t>
        <w:br/>
        <w:t xml:space="preserve">  port: 8989</w:t>
        <w:br/>
        <w:t>spring:</w:t>
        <w:br/>
        <w:t xml:space="preserve">  datasource:</w:t>
        <w:br/>
        <w:t xml:space="preserve">    url: jdbc:mysql://localhost:3306/sg_blog?characterEncoding=utf-8&amp;serverTimezone=UTC</w:t>
        <w:br/>
        <w:t xml:space="preserve">    username: root</w:t>
        <w:br/>
        <w:t xml:space="preserve">    password: root</w:t>
        <w:br/>
        <w:t xml:space="preserve">    driver-class-name: com.mysql.cj.jdbc.Driver</w:t>
        <w:br/>
        <w:t xml:space="preserve">  servlet:</w:t>
        <w:br/>
        <w:t xml:space="preserve">    multipart:</w:t>
        <w:br/>
        <w:t xml:space="preserve">      max-file-size: 2MB</w:t>
        <w:br/>
        <w:t xml:space="preserve">      max-request-size: 5MB</w:t>
        <w:br/>
        <w:t/>
        <w:br/>
        <w:t>mybatis-plus:</w:t>
        <w:br/>
        <w:t xml:space="preserve">  configuration:</w:t>
        <w:br/>
        <w:t xml:space="preserve">    # 日志</w:t>
        <w:br/>
        <w:t xml:space="preserve">    log-impl: org.apache.ibatis.logging.stdout.StdOutImpl</w:t>
        <w:br/>
        <w:t xml:space="preserve">  global-config:</w:t>
        <w:br/>
        <w:t xml:space="preserve">    db-config:</w:t>
        <w:br/>
        <w:t xml:space="preserve">      logic-delete-field: delFlag</w:t>
        <w:br/>
        <w:t xml:space="preserve">      logic-delete-value: 1</w:t>
        <w:br/>
        <w:t xml:space="preserve">      logic-not-delete-value: 0</w:t>
        <w:br/>
        <w:t xml:space="preserve">      id-type: auto</w:t>
        <w:br/>
      </w:r>
    </w:p>
    <w:bookmarkEnd w:id="1185"/>
    <w:bookmarkStart w:name="u7b94bdf3" w:id="1186"/>
    <w:bookmarkEnd w:id="1186"/>
    <w:bookmarkStart w:name="u14ced216" w:id="1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 SQL语句</w:t>
      </w:r>
    </w:p>
    <w:bookmarkEnd w:id="1187"/>
    <w:bookmarkStart w:name="ud70dc843" w:id="1188"/>
    <w:bookmarkEnd w:id="1188"/>
    <w:bookmarkStart w:name="ub2fceb69" w:id="1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SQL脚本：SGBlog\资源\SQL\sg_tag.sql</w:t>
      </w:r>
    </w:p>
    <w:bookmarkEnd w:id="1189"/>
    <w:bookmarkStart w:name="u0c0b3b40" w:id="1190"/>
    <w:bookmarkEnd w:id="1190"/>
    <w:bookmarkStart w:name="ud43caa96" w:id="1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④ 创建实体类，Mapper，Service</w:t>
      </w:r>
    </w:p>
    <w:bookmarkEnd w:id="1191"/>
    <w:bookmarkStart w:name="u9291a028" w:id="1192"/>
    <w:bookmarkEnd w:id="1192"/>
    <w:bookmarkStart w:name="uf50822d2" w:id="1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注意思考这些文件应该写在哪个模块下？</w:t>
      </w:r>
    </w:p>
    <w:bookmarkEnd w:id="1193"/>
    <w:bookmarkStart w:name="u26f5cfc6" w:id="1194"/>
    <w:bookmarkEnd w:id="1194"/>
    <w:bookmarkStart w:name="u1e827cb3" w:id="11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</w:t>
      </w:r>
    </w:p>
    <w:bookmarkEnd w:id="1195"/>
    <w:bookmarkStart w:name="u82184f44" w:id="1196"/>
    <w:bookmarkEnd w:id="1196"/>
    <w:bookmarkStart w:name="f61bc776" w:id="119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@SuppressWarnings("serial")</w:t>
        <w:br/>
        <w:t>@Data</w:t>
        <w:br/>
        <w:t>@AllArgsConstructor</w:t>
        <w:br/>
        <w:t>@NoArgsConstructor</w:t>
        <w:br/>
        <w:t>@TableName("sg_tag")</w:t>
        <w:br/>
        <w:t>public class Tag  {</w:t>
        <w:br/>
        <w:t xml:space="preserve">    @TableId</w:t>
        <w:br/>
        <w:t xml:space="preserve">    private Long id;</w:t>
        <w:br/>
        <w:t/>
        <w:br/>
        <w:t xml:space="preserve">    </w:t>
        <w:br/>
        <w:t xml:space="preserve">    private Long createBy;</w:t>
        <w:br/>
        <w:t xml:space="preserve">    </w:t>
        <w:br/>
        <w:t xml:space="preserve">    private Date createTime;</w:t>
        <w:br/>
        <w:t xml:space="preserve">    </w:t>
        <w:br/>
        <w:t xml:space="preserve">    private Long updateBy;</w:t>
        <w:br/>
        <w:t xml:space="preserve">    </w:t>
        <w:br/>
        <w:t xml:space="preserve">    private Date updateTime;</w:t>
        <w:br/>
        <w:t xml:space="preserve">    //删除标志（0代表未删除，1代表已删除）</w:t>
        <w:br/>
        <w:t xml:space="preserve">    private Integer delFlag;</w:t>
        <w:br/>
        <w:t xml:space="preserve">    //备注</w:t>
        <w:br/>
        <w:t xml:space="preserve">    private String remark;</w:t>
        <w:br/>
        <w:t xml:space="preserve">    //标签名</w:t>
        <w:br/>
        <w:t xml:space="preserve">    private String name;</w:t>
        <w:br/>
        <w:t/>
        <w:br/>
        <w:t/>
        <w:br/>
        <w:t/>
        <w:br/>
        <w:t>}</w:t>
        <w:br/>
      </w:r>
    </w:p>
    <w:bookmarkEnd w:id="1197"/>
    <w:bookmarkStart w:name="u8e366c38" w:id="1198"/>
    <w:bookmarkEnd w:id="1198"/>
    <w:bookmarkStart w:name="uc1553ad7" w:id="11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TagMapper</w:t>
      </w:r>
    </w:p>
    <w:bookmarkEnd w:id="1199"/>
    <w:bookmarkStart w:name="u9ce90fe2" w:id="1200"/>
    <w:bookmarkEnd w:id="1200"/>
    <w:bookmarkStart w:name="d2e03ef0" w:id="12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标签(Tag)表数据库访问层</w:t>
        <w:br/>
        <w:t xml:space="preserve"> *</w:t>
        <w:br/>
        <w:t xml:space="preserve"> * @author makejava</w:t>
        <w:br/>
        <w:t xml:space="preserve"> * @since 2022-07-19 22:33:35</w:t>
        <w:br/>
        <w:t xml:space="preserve"> */</w:t>
        <w:br/>
        <w:t>public interface TagMapper extends BaseMapper&lt;Tag&gt; {</w:t>
        <w:br/>
        <w:t/>
        <w:br/>
        <w:t>}</w:t>
        <w:br/>
      </w:r>
    </w:p>
    <w:bookmarkEnd w:id="1201"/>
    <w:bookmarkStart w:name="u2a405a37" w:id="1202"/>
    <w:bookmarkEnd w:id="1202"/>
    <w:bookmarkStart w:name="u10a62df4" w:id="12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TagService</w:t>
      </w:r>
    </w:p>
    <w:bookmarkEnd w:id="1203"/>
    <w:bookmarkStart w:name="uc443d61d" w:id="1204"/>
    <w:bookmarkEnd w:id="1204"/>
    <w:bookmarkStart w:name="0ddd2ef8" w:id="120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标签(Tag)表服务接口</w:t>
        <w:br/>
        <w:t xml:space="preserve"> *</w:t>
        <w:br/>
        <w:t xml:space="preserve"> * @author makejava</w:t>
        <w:br/>
        <w:t xml:space="preserve"> * @since 2022-07-19 22:33:38</w:t>
        <w:br/>
        <w:t xml:space="preserve"> */</w:t>
        <w:br/>
        <w:t>public interface TagService extends IService&lt;Tag&gt; {</w:t>
        <w:br/>
        <w:t/>
        <w:br/>
        <w:t>}</w:t>
        <w:br/>
      </w:r>
    </w:p>
    <w:bookmarkEnd w:id="1205"/>
    <w:bookmarkStart w:name="u1ff80d08" w:id="1206"/>
    <w:bookmarkEnd w:id="1206"/>
    <w:bookmarkStart w:name="u0052dfe8" w:id="12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TagServiceImpl</w:t>
      </w:r>
    </w:p>
    <w:bookmarkEnd w:id="1207"/>
    <w:bookmarkStart w:name="ua9a077c6" w:id="1208"/>
    <w:bookmarkEnd w:id="1208"/>
    <w:bookmarkStart w:name="019bbcc7" w:id="120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标签(Tag)表服务实现类</w:t>
        <w:br/>
        <w:t xml:space="preserve"> *</w:t>
        <w:br/>
        <w:t xml:space="preserve"> * @author makejava</w:t>
        <w:br/>
        <w:t xml:space="preserve"> * @since 2022-07-19 22:33:38</w:t>
        <w:br/>
        <w:t xml:space="preserve"> */</w:t>
        <w:br/>
        <w:t>@Service("tagService")</w:t>
        <w:br/>
        <w:t>public class TagServiceImpl extends ServiceImpl&lt;TagMapper, Tag&gt; implements TagService {</w:t>
        <w:br/>
        <w:t/>
        <w:br/>
        <w:t>}</w:t>
        <w:br/>
      </w:r>
    </w:p>
    <w:bookmarkEnd w:id="1209"/>
    <w:bookmarkStart w:name="uf558151a" w:id="1210"/>
    <w:bookmarkEnd w:id="1210"/>
    <w:bookmarkStart w:name="u3b2b0e77" w:id="12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⑤ 创建Controller测试接口</w:t>
      </w:r>
    </w:p>
    <w:bookmarkEnd w:id="1211"/>
    <w:bookmarkStart w:name="ueb762ed8" w:id="1212"/>
    <w:bookmarkEnd w:id="1212"/>
    <w:bookmarkStart w:name="u27f531ba" w:id="12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注意思考这些文件应该写在哪个模块下？</w:t>
      </w:r>
    </w:p>
    <w:bookmarkEnd w:id="1213"/>
    <w:bookmarkStart w:name="uc40b73cc" w:id="1214"/>
    <w:bookmarkEnd w:id="1214"/>
    <w:bookmarkStart w:name="u34a90389" w:id="12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TagController    /content/tag</w:t>
      </w:r>
    </w:p>
    <w:bookmarkEnd w:id="1215"/>
    <w:bookmarkStart w:name="uf3f87448" w:id="1216"/>
    <w:bookmarkEnd w:id="1216"/>
    <w:bookmarkStart w:name="5f8ea89c" w:id="12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@RequestMapping("/content/tag")</w:t>
        <w:br/>
        <w:t>public class TagController {</w:t>
        <w:br/>
        <w:t xml:space="preserve">    @Autowired</w:t>
        <w:br/>
        <w:t xml:space="preserve">    private TagService tagService;</w:t>
        <w:br/>
        <w:t/>
        <w:br/>
        <w:t xml:space="preserve">    @GetMapping("/list")</w:t>
        <w:br/>
        <w:t xml:space="preserve">    public ResponseResult list(){</w:t>
        <w:br/>
        <w:t xml:space="preserve">        return ResponseResult.okResult(tagService.list());</w:t>
        <w:br/>
        <w:t xml:space="preserve">    }</w:t>
        <w:br/>
        <w:t>}</w:t>
        <w:br/>
      </w:r>
    </w:p>
    <w:bookmarkEnd w:id="1217"/>
    <w:bookmarkStart w:name="u4d764c8a" w:id="1218"/>
    <w:bookmarkEnd w:id="1218"/>
    <w:bookmarkStart w:name="u8a781afa" w:id="12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⑥添加security相关类</w:t>
      </w:r>
    </w:p>
    <w:bookmarkEnd w:id="1219"/>
    <w:bookmarkStart w:name="u3f13f1f1" w:id="1220"/>
    <w:bookmarkEnd w:id="1220"/>
    <w:bookmarkStart w:name="866cb66d" w:id="12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@Configuration</w:t>
        <w:br/>
        <w:t>public class SecurityConfig extends WebSecurityConfigurerAdapter {</w:t>
        <w:br/>
        <w:t/>
        <w:br/>
        <w:t xml:space="preserve">    @Override</w:t>
        <w:br/>
        <w:t xml:space="preserve">    @Bean</w:t>
        <w:br/>
        <w:t xml:space="preserve">    public AuthenticationManager authenticationManagerBean() throws Exception {</w:t>
        <w:br/>
        <w:t xml:space="preserve">        return super.authenticationManagerBean();</w:t>
        <w:br/>
        <w:t xml:space="preserve">    }</w:t>
        <w:br/>
        <w:t/>
        <w:br/>
        <w:t xml:space="preserve">    @Autowired</w:t>
        <w:br/>
        <w:t xml:space="preserve">    private JwtAuthenticationTokenFilter jwtAuthenticationTokenFilter;</w:t>
        <w:br/>
        <w:t xml:space="preserve">    @Autowired</w:t>
        <w:br/>
        <w:t xml:space="preserve">    AuthenticationEntryPoint authenticationEntryPoint;</w:t>
        <w:br/>
        <w:t xml:space="preserve">    @Autowired</w:t>
        <w:br/>
        <w:t xml:space="preserve">    AccessDeniedHandler accessDeniedHandler;</w:t>
        <w:br/>
        <w:t/>
        <w:br/>
        <w:t/>
        <w:br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>//                .antMatchers("/login").anonymous()</w:t>
        <w:br/>
        <w:t>//                //注销接口需要认证才能访问</w:t>
        <w:br/>
        <w:t>//                .antMatchers("/logout").authenticated()</w:t>
        <w:br/>
        <w:t>//                .antMatchers("/user/userInfo").authenticated()</w:t>
        <w:br/>
        <w:t>//                .antMatchers("/upload").authenticated()</w:t>
        <w:br/>
        <w:t xml:space="preserve">                // 除上面外的所有请求全部不需要认证即可访问</w:t>
        <w:br/>
        <w:t xml:space="preserve">                .anyRequest().permitAll();</w:t>
        <w:br/>
        <w:t/>
        <w:br/>
        <w:t xml:space="preserve">        //配置异常处理器</w:t>
        <w:br/>
        <w:t xml:space="preserve">        http.exceptionHandling()</w:t>
        <w:br/>
        <w:t xml:space="preserve">                .authenticationEntryPoint(authenticationEntryPoint)</w:t>
        <w:br/>
        <w:t xml:space="preserve">                .accessDeniedHandler(accessDeniedHandler);</w:t>
        <w:br/>
        <w:t xml:space="preserve">        //关闭默认的注销功能</w:t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  <w:t/>
        <w:br/>
        <w:t xml:space="preserve">    @Bean</w:t>
        <w:br/>
        <w:t xml:space="preserve">    public PasswordEncoder passwordEncoder(){</w:t>
        <w:br/>
        <w:t xml:space="preserve">        return new BCryptPasswordEncoder();</w:t>
        <w:br/>
        <w:t xml:space="preserve">    }</w:t>
        <w:br/>
        <w:t>}</w:t>
        <w:br/>
      </w:r>
    </w:p>
    <w:bookmarkEnd w:id="1221"/>
    <w:bookmarkStart w:name="uce7ac232" w:id="1222"/>
    <w:bookmarkEnd w:id="1222"/>
    <w:bookmarkStart w:name="7e7eb8e2" w:id="12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public class JwtAuthenticationTokenFilter extends OncePerRequestFilter {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@Override</w:t>
        <w:br/>
        <w:t xml:space="preserve">    protected void doFilterInternal(HttpServletRequest request, HttpServletResponse response, FilterChain filterChain) throws ServletException, IOException {</w:t>
        <w:br/>
        <w:t xml:space="preserve">        //获取请求头中的token</w:t>
        <w:br/>
        <w:t xml:space="preserve">        String token = request.getHeader("token");</w:t>
        <w:br/>
        <w:t xml:space="preserve">        if(!StringUtils.hasText(token)){</w:t>
        <w:br/>
        <w:t xml:space="preserve">            //说明该接口不需要登录  直接放行</w:t>
        <w:br/>
        <w:t xml:space="preserve">            filterChain.doFilter(request, response);</w:t>
        <w:br/>
        <w:t xml:space="preserve">            return;</w:t>
        <w:br/>
        <w:t xml:space="preserve">        }</w:t>
        <w:br/>
        <w:t xml:space="preserve">        //解析获取userid</w:t>
        <w:br/>
        <w:t xml:space="preserve">        Claims claims = null;</w:t>
        <w:br/>
        <w:t xml:space="preserve">        try {</w:t>
        <w:br/>
        <w:t xml:space="preserve">            claims = JwtUtil.parseJWT(token);</w:t>
        <w:br/>
        <w:t xml:space="preserve">        } catch (Exception e) {</w:t>
        <w:br/>
        <w:t xml:space="preserve">            e.printStackTrace();</w:t>
        <w:br/>
        <w:t xml:space="preserve">            //token超时  token非法</w:t>
        <w:br/>
        <w:t xml:space="preserve">            //响应告诉前端需要重新登录</w:t>
        <w:br/>
        <w:t xml:space="preserve">            ResponseResult result = ResponseResult.errorResult(AppHttpCodeEnum.NEED_LOGIN);</w:t>
        <w:br/>
        <w:t xml:space="preserve">            WebUtils.renderString(response, JSON.toJSONString(result));</w:t>
        <w:br/>
        <w:t xml:space="preserve">            return;</w:t>
        <w:br/>
        <w:t xml:space="preserve">        }</w:t>
        <w:br/>
        <w:t xml:space="preserve">        String userId = claims.getSubject();</w:t>
        <w:br/>
        <w:t xml:space="preserve">        //从redis中获取用户信息</w:t>
        <w:br/>
        <w:t xml:space="preserve">        LoginUser loginUser = redisCache.getCacheObject("login:" + userId);</w:t>
        <w:br/>
        <w:t xml:space="preserve">        //如果获取不到</w:t>
        <w:br/>
        <w:t xml:space="preserve">        if(Objects.isNull(loginUser)){</w:t>
        <w:br/>
        <w:t xml:space="preserve">            //说明登录过期  提示重新登录</w:t>
        <w:br/>
        <w:t xml:space="preserve">            ResponseResult result = ResponseResult.errorResult(AppHttpCodeEnum.NEED_LOGIN);</w:t>
        <w:br/>
        <w:t xml:space="preserve">            WebUtils.renderString(response, JSON.toJSONString(result));</w:t>
        <w:br/>
        <w:t xml:space="preserve">            return;</w:t>
        <w:br/>
        <w:t xml:space="preserve">        }</w:t>
        <w:br/>
        <w:t xml:space="preserve">        //存入SecurityContextHolder</w:t>
        <w:br/>
        <w:t xml:space="preserve">        UsernamePasswordAuthenticationToken authenticationToken = new UsernamePasswordAuthenticationToken(loginUser,null,null);</w:t>
        <w:br/>
        <w:t xml:space="preserve">        SecurityContextHolder.getContext().setAuthentication(authenticationToken);</w:t>
        <w:br/>
        <w:t/>
        <w:br/>
        <w:t xml:space="preserve">        filterChain.doFilter(request, response);</w:t>
        <w:br/>
        <w:t xml:space="preserve">    }</w:t>
        <w:br/>
        <w:t/>
        <w:br/>
        <w:t/>
        <w:br/>
        <w:t>}</w:t>
        <w:br/>
      </w:r>
    </w:p>
    <w:bookmarkEnd w:id="1223"/>
    <w:bookmarkStart w:name="uada63198" w:id="1224"/>
    <w:bookmarkEnd w:id="1224"/>
    <w:bookmarkStart w:name="90f5dfdd" w:id="12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 后台登录</w:t>
      </w:r>
    </w:p>
    <w:bookmarkEnd w:id="1225"/>
    <w:bookmarkStart w:name="u1278454f" w:id="1226"/>
    <w:bookmarkEnd w:id="1226"/>
    <w:bookmarkStart w:name="ucc84da27" w:id="12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后台的认证授权也使用SpringSecurity安全框架来实现。</w:t>
      </w:r>
    </w:p>
    <w:bookmarkEnd w:id="1227"/>
    <w:bookmarkStart w:name="u9ad66c48" w:id="1228"/>
    <w:bookmarkEnd w:id="1228"/>
    <w:bookmarkStart w:name="1bb8d81d" w:id="12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5.1.0 需求</w:t>
      </w:r>
    </w:p>
    <w:bookmarkEnd w:id="1229"/>
    <w:bookmarkStart w:name="ua55920b5" w:id="1230"/>
    <w:bookmarkEnd w:id="1230"/>
    <w:bookmarkStart w:name="u93f827a7" w:id="12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需要实现登录功能</w:t>
      </w:r>
    </w:p>
    <w:bookmarkEnd w:id="1231"/>
    <w:bookmarkStart w:name="uc5844fc2" w:id="1232"/>
    <w:bookmarkEnd w:id="1232"/>
    <w:bookmarkStart w:name="uba25da9c" w:id="12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后台所有功能都必须登录才能使用。</w:t>
      </w:r>
    </w:p>
    <w:bookmarkEnd w:id="1233"/>
    <w:bookmarkStart w:name="uf03a567e" w:id="1234"/>
    <w:bookmarkEnd w:id="1234"/>
    <w:bookmarkStart w:name="2a9c8ccf" w:id="12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5.1.1 接口设计</w:t>
      </w:r>
    </w:p>
    <w:bookmarkEnd w:id="1235"/>
    <w:bookmarkStart w:name="3d5270ae" w:id="123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83"/>
        <w:gridCol w:w="6851"/>
      </w:tblGrid>
      <w:tr>
        <w:trPr>
          <w:trHeight w:val="495" w:hRule="atLeast"/>
        </w:trPr>
        <w:tc>
          <w:tcPr>
            <w:tcW w:w="67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1b70e0" w:id="1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237"/>
        </w:tc>
        <w:tc>
          <w:tcPr>
            <w:tcW w:w="6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f73904" w:id="1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238"/>
        </w:tc>
      </w:tr>
      <w:tr>
        <w:trPr>
          <w:trHeight w:val="495" w:hRule="atLeast"/>
        </w:trPr>
        <w:tc>
          <w:tcPr>
            <w:tcW w:w="67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2c766f" w:id="1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239"/>
        </w:tc>
        <w:tc>
          <w:tcPr>
            <w:tcW w:w="68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18eeba" w:id="1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/user/login</w:t>
            </w:r>
          </w:p>
          <w:bookmarkEnd w:id="1240"/>
        </w:tc>
      </w:tr>
    </w:tbl>
    <w:bookmarkEnd w:id="1236"/>
    <w:bookmarkStart w:name="u47ed613c" w:id="1241"/>
    <w:bookmarkEnd w:id="1241"/>
    <w:bookmarkStart w:name="ufdddfc32" w:id="12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1242"/>
    <w:bookmarkStart w:name="u8fcbb1af" w:id="1243"/>
    <w:bookmarkEnd w:id="1243"/>
    <w:bookmarkStart w:name="b9714d7a-1" w:id="12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"userName":"sg",</w:t>
        <w:br/>
        <w:t xml:space="preserve">    "password":"1234"</w:t>
        <w:br/>
        <w:t>}</w:t>
        <w:br/>
      </w:r>
    </w:p>
    <w:bookmarkEnd w:id="1244"/>
    <w:bookmarkStart w:name="u8854f619" w:id="1245"/>
    <w:bookmarkEnd w:id="1245"/>
    <w:bookmarkStart w:name="uf782ad72" w:id="12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246"/>
    <w:bookmarkStart w:name="u2a0425a7" w:id="1247"/>
    <w:bookmarkEnd w:id="1247"/>
    <w:bookmarkStart w:name="daeaa0a7" w:id="12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{</w:t>
        <w:br/>
        <w:t xml:space="preserve">        "token": "eyJhbGciOiJIUzI1NiJ9.eyJqdGkiOiI0ODBmOThmYmJkNmI0NjM0OWUyZjY2NTM0NGNjZWY2NSIsInN1YiI6IjEiLCJpc3MiOiJzZyIsImlhdCI6MTY0Mzg3NDMxNiwiZXhwIjoxNjQzOTYwNzE2fQ.ldLBUvNIxQCGemkCoMgT_0YsjsWndTg5tqfJb77pabk"</w:t>
        <w:br/>
        <w:t xml:space="preserve">    },</w:t>
        <w:br/>
        <w:t xml:space="preserve">    "msg": "操作成功"</w:t>
        <w:br/>
        <w:t>}</w:t>
        <w:br/>
      </w:r>
    </w:p>
    <w:bookmarkEnd w:id="1248"/>
    <w:bookmarkStart w:name="u5e606d4e" w:id="1249"/>
    <w:bookmarkEnd w:id="1249"/>
    <w:bookmarkStart w:name="2654b32e" w:id="12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5.1.2 思路分析</w:t>
      </w:r>
    </w:p>
    <w:bookmarkEnd w:id="1250"/>
    <w:bookmarkStart w:name="ud42932f6" w:id="1251"/>
    <w:bookmarkEnd w:id="1251"/>
    <w:bookmarkStart w:name="u2888f896" w:id="12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</w:t>
      </w:r>
    </w:p>
    <w:bookmarkEnd w:id="1252"/>
    <w:bookmarkStart w:name="uac155224" w:id="1253"/>
    <w:bookmarkEnd w:id="1253"/>
    <w:bookmarkStart w:name="u9a387934" w:id="12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①自定义登录接口</w:t>
      </w:r>
    </w:p>
    <w:bookmarkEnd w:id="1254"/>
    <w:bookmarkStart w:name="u4422ce2f" w:id="1255"/>
    <w:bookmarkEnd w:id="1255"/>
    <w:bookmarkStart w:name="u56f428f2" w:id="12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调用ProviderManager的方法进行认证 如果认证通过生成jwt</w:t>
      </w:r>
    </w:p>
    <w:bookmarkEnd w:id="1256"/>
    <w:bookmarkStart w:name="ucce3517e" w:id="1257"/>
    <w:bookmarkEnd w:id="1257"/>
    <w:bookmarkStart w:name="u2d881167" w:id="12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把用户信息存入redis中</w:t>
      </w:r>
    </w:p>
    <w:bookmarkEnd w:id="1258"/>
    <w:bookmarkStart w:name="u142c6038" w:id="1259"/>
    <w:bookmarkEnd w:id="1259"/>
    <w:bookmarkStart w:name="u62ba1c64" w:id="12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②自定义UserDetailsService</w:t>
      </w:r>
    </w:p>
    <w:bookmarkEnd w:id="1260"/>
    <w:bookmarkStart w:name="ub129910d" w:id="1261"/>
    <w:bookmarkEnd w:id="1261"/>
    <w:bookmarkStart w:name="u347eb7f3" w:id="12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在这个实现类中去查询数据库</w:t>
      </w:r>
    </w:p>
    <w:bookmarkEnd w:id="1262"/>
    <w:bookmarkStart w:name="u761205b9" w:id="1263"/>
    <w:bookmarkEnd w:id="1263"/>
    <w:bookmarkStart w:name="u55f9799f" w:id="12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注意配置passwordEncoder为BCryptPasswordEncoder</w:t>
      </w:r>
    </w:p>
    <w:bookmarkEnd w:id="1264"/>
    <w:bookmarkStart w:name="u1003b0aa" w:id="1265"/>
    <w:bookmarkEnd w:id="1265"/>
    <w:bookmarkStart w:name="ubccbd900" w:id="12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校验：</w:t>
      </w:r>
    </w:p>
    <w:bookmarkEnd w:id="1266"/>
    <w:bookmarkStart w:name="ua548075b" w:id="1267"/>
    <w:bookmarkEnd w:id="1267"/>
    <w:bookmarkStart w:name="u5c46adca" w:id="12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①定义Jwt认证过滤器</w:t>
      </w:r>
    </w:p>
    <w:bookmarkEnd w:id="1268"/>
    <w:bookmarkStart w:name="u7dfd3dfa" w:id="1269"/>
    <w:bookmarkEnd w:id="1269"/>
    <w:bookmarkStart w:name="u86727b77" w:id="12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获取token</w:t>
      </w:r>
    </w:p>
    <w:bookmarkEnd w:id="1270"/>
    <w:bookmarkStart w:name="uac1ee0fe" w:id="1271"/>
    <w:bookmarkEnd w:id="1271"/>
    <w:bookmarkStart w:name="u26054b20" w:id="12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解析token获取其中的userid</w:t>
      </w:r>
    </w:p>
    <w:bookmarkEnd w:id="1272"/>
    <w:bookmarkStart w:name="u40e89577" w:id="1273"/>
    <w:bookmarkEnd w:id="1273"/>
    <w:bookmarkStart w:name="u9e90fef8" w:id="12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从redis中获取用户信息</w:t>
      </w:r>
    </w:p>
    <w:bookmarkEnd w:id="1274"/>
    <w:bookmarkStart w:name="u32252d60" w:id="1275"/>
    <w:bookmarkEnd w:id="1275"/>
    <w:bookmarkStart w:name="uc00af987" w:id="12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存入SecurityContextHolder</w:t>
      </w:r>
    </w:p>
    <w:bookmarkEnd w:id="1276"/>
    <w:bookmarkStart w:name="u909bdb8f" w:id="1277"/>
    <w:bookmarkEnd w:id="1277"/>
    <w:bookmarkStart w:name="b38977df" w:id="12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5.1.3 准备工作</w:t>
      </w:r>
    </w:p>
    <w:bookmarkEnd w:id="1278"/>
    <w:bookmarkStart w:name="u42a82eb7" w:id="1279"/>
    <w:bookmarkEnd w:id="1279"/>
    <w:bookmarkStart w:name="ued1f4cc8" w:id="12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①添加依赖</w:t>
      </w:r>
    </w:p>
    <w:bookmarkEnd w:id="1280"/>
    <w:bookmarkStart w:name="u0d0e724f" w:id="1281"/>
    <w:bookmarkEnd w:id="1281"/>
    <w:bookmarkStart w:name="u81aae660" w:id="12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前面已经添加过相关依赖，不需要做什么处理</w:t>
      </w:r>
    </w:p>
    <w:bookmarkEnd w:id="1282"/>
    <w:bookmarkStart w:name="ued938297" w:id="1283"/>
    <w:bookmarkEnd w:id="1283"/>
    <w:bookmarkStart w:name="e19b96e2-1" w:id="12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    &lt;!--redis依赖--&gt;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&lt;!--fastjson依赖--&gt;</w:t>
        <w:br/>
        <w:t xml:space="preserve">        &lt;dependency&gt;</w:t>
        <w:br/>
        <w:t xml:space="preserve">            &lt;groupId&gt;com.alibaba&lt;/groupId&gt;</w:t>
        <w:br/>
        <w:t xml:space="preserve">            &lt;artifactId&gt;fastjson&lt;/artifactId&gt;</w:t>
        <w:br/>
        <w:t xml:space="preserve">            &lt;version&gt;1.2.33&lt;/version&gt;</w:t>
        <w:br/>
        <w:t xml:space="preserve">        &lt;/dependency&gt;</w:t>
        <w:br/>
        <w:t xml:space="preserve">        &lt;!--jwt依赖--&gt;</w:t>
        <w:br/>
        <w:t xml:space="preserve">        &lt;dependency&gt;</w:t>
        <w:br/>
        <w:t xml:space="preserve">            &lt;groupId&gt;io.jsonwebtoken&lt;/groupId&gt;</w:t>
        <w:br/>
        <w:t xml:space="preserve">            &lt;artifactId&gt;jjwt&lt;/artifactId&gt;</w:t>
        <w:br/>
        <w:t xml:space="preserve">            &lt;version&gt;0.9.0&lt;/version&gt;</w:t>
        <w:br/>
        <w:t xml:space="preserve">        &lt;/dependency&gt;</w:t>
        <w:br/>
      </w:r>
    </w:p>
    <w:bookmarkEnd w:id="1284"/>
    <w:bookmarkStart w:name="u6caff4ce" w:id="1285"/>
    <w:bookmarkEnd w:id="1285"/>
    <w:bookmarkStart w:name="ad88f8ac" w:id="128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5.1.4 登录接口代码实现</w:t>
      </w:r>
    </w:p>
    <w:bookmarkEnd w:id="1286"/>
    <w:bookmarkStart w:name="u5f41e2d4" w:id="1287"/>
    <w:bookmarkEnd w:id="1287"/>
    <w:bookmarkStart w:name="LoginController" w:id="128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LoginController</w:t>
      </w:r>
    </w:p>
    <w:bookmarkEnd w:id="1288"/>
    <w:bookmarkStart w:name="u896aa066" w:id="1289"/>
    <w:bookmarkEnd w:id="1289"/>
    <w:bookmarkStart w:name="u63095cad" w:id="12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复制一份BlogLoginController ，命名为LoginController，其中注入 LoginService</w:t>
      </w:r>
    </w:p>
    <w:bookmarkEnd w:id="1290"/>
    <w:bookmarkStart w:name="u072cec0c" w:id="1291"/>
    <w:bookmarkEnd w:id="1291"/>
    <w:bookmarkStart w:name="u45ded946" w:id="1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请求地址修改为/user/login即可</w:t>
      </w:r>
    </w:p>
    <w:bookmarkEnd w:id="1292"/>
    <w:bookmarkStart w:name="ufa22bd5f" w:id="1293"/>
    <w:bookmarkEnd w:id="1293"/>
    <w:bookmarkStart w:name="416d2b04" w:id="12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public class LoginController {</w:t>
        <w:br/>
        <w:t xml:space="preserve">    @Autowired</w:t>
        <w:br/>
        <w:t xml:space="preserve">    private LoginService loginService;</w:t>
        <w:br/>
        <w:t/>
        <w:br/>
        <w:t xml:space="preserve">    @PostMapping("/user/login")</w:t>
        <w:br/>
        <w:t xml:space="preserve">    public ResponseResult login(@RequestBody User user){</w:t>
        <w:br/>
        <w:t xml:space="preserve">        if(!StringUtils.hasText(user.getUserName())){</w:t>
        <w:br/>
        <w:t xml:space="preserve">            //提示 必须要传用户名</w:t>
        <w:br/>
        <w:t xml:space="preserve">            throw new SystemException(AppHttpCodeEnum.REQUIRE_USERNAME);</w:t>
        <w:br/>
        <w:t xml:space="preserve">        }</w:t>
        <w:br/>
        <w:t xml:space="preserve">        return loginService.login(user);</w:t>
        <w:br/>
        <w:t xml:space="preserve">    }</w:t>
        <w:br/>
        <w:t/>
        <w:br/>
        <w:t>}</w:t>
        <w:br/>
      </w:r>
    </w:p>
    <w:bookmarkEnd w:id="1294"/>
    <w:bookmarkStart w:name="u78f85ab7" w:id="1295"/>
    <w:bookmarkEnd w:id="1295"/>
    <w:bookmarkStart w:name="LoginService" w:id="129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LoginService</w:t>
      </w:r>
    </w:p>
    <w:bookmarkEnd w:id="1296"/>
    <w:bookmarkStart w:name="ub143b137" w:id="1297"/>
    <w:bookmarkEnd w:id="1297"/>
    <w:bookmarkStart w:name="u5b2a739d" w:id="12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复制一份BlogLoginService命名为LoginService即可</w:t>
      </w:r>
    </w:p>
    <w:bookmarkEnd w:id="1298"/>
    <w:bookmarkStart w:name="u0b935719" w:id="1299"/>
    <w:bookmarkEnd w:id="1299"/>
    <w:bookmarkStart w:name="b0526eee" w:id="13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LoginService {</w:t>
        <w:br/>
        <w:t xml:space="preserve">    ResponseResult login(User user);</w:t>
        <w:br/>
        <w:t/>
        <w:br/>
        <w:t>}</w:t>
        <w:br/>
      </w:r>
    </w:p>
    <w:bookmarkEnd w:id="1300"/>
    <w:bookmarkStart w:name="uc9717c16" w:id="1301"/>
    <w:bookmarkEnd w:id="1301"/>
    <w:bookmarkStart w:name="SecurityConfig-2" w:id="130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SecurityConfig</w:t>
      </w:r>
    </w:p>
    <w:bookmarkEnd w:id="1302"/>
    <w:bookmarkStart w:name="u2e4a0c0c" w:id="1303"/>
    <w:bookmarkEnd w:id="1303"/>
    <w:bookmarkStart w:name="u264220d2" w:id="13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之前已经复制过了</w:t>
      </w:r>
    </w:p>
    <w:bookmarkEnd w:id="1304"/>
    <w:bookmarkStart w:name="uc27a781f" w:id="1305"/>
    <w:bookmarkEnd w:id="1305"/>
    <w:bookmarkStart w:name="SystemLoginServiceImpl" w:id="130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SystemLoginServiceImpl</w:t>
      </w:r>
    </w:p>
    <w:bookmarkEnd w:id="1306"/>
    <w:bookmarkStart w:name="uff722d74" w:id="1307"/>
    <w:bookmarkEnd w:id="1307"/>
    <w:bookmarkStart w:name="uc43e15e4" w:id="13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复制一份，LoginServiceImpl，命名为SystemLoginServiceImpl  实现 LoginService</w:t>
      </w:r>
    </w:p>
    <w:bookmarkEnd w:id="1308"/>
    <w:bookmarkStart w:name="uf497c535" w:id="1309"/>
    <w:bookmarkEnd w:id="1309"/>
    <w:bookmarkStart w:name="u2e3ed704" w:id="13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login方法中存redis的key的前缀修改为login</w:t>
      </w:r>
    </w:p>
    <w:bookmarkEnd w:id="1310"/>
    <w:bookmarkStart w:name="u09af1d29" w:id="1311"/>
    <w:bookmarkEnd w:id="1311"/>
    <w:bookmarkStart w:name="u2996c6d9" w:id="13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返回的数据中只要返回token</w:t>
      </w:r>
    </w:p>
    <w:bookmarkEnd w:id="1312"/>
    <w:bookmarkStart w:name="uc1f18c70" w:id="1313"/>
    <w:bookmarkEnd w:id="1313"/>
    <w:bookmarkStart w:name="4d0e155c" w:id="13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SystemLoginServiceImpl implements LoginService {</w:t>
        <w:br/>
        <w:t/>
        <w:br/>
        <w:t xml:space="preserve">    @Autowired</w:t>
        <w:br/>
        <w:t xml:space="preserve">    private AuthenticationManager authenticationManager;</w:t>
        <w:br/>
        <w:t/>
        <w:br/>
        <w:t xml:space="preserve">    @Autowired</w:t>
        <w:br/>
        <w:t xml:space="preserve">    private RedisCache redisCache;</w:t>
        <w:br/>
        <w:t/>
        <w:br/>
        <w:t xml:space="preserve">    @Override</w:t>
        <w:br/>
        <w:t xml:space="preserve">    public ResponseResult login(User user) {</w:t>
        <w:br/>
        <w:t xml:space="preserve">        UsernamePasswordAuthenticationToken authenticationToken = new UsernamePasswordAuthenticationToken(user.getUserName(),user.getPassword());</w:t>
        <w:br/>
        <w:t xml:space="preserve">        Authentication authenticate = authenticationManager.authenticate(authenticationToken);</w:t>
        <w:br/>
        <w:t xml:space="preserve">        //判断是否认证通过</w:t>
        <w:br/>
        <w:t xml:space="preserve">        if(Objects.isNull(authenticate)){</w:t>
        <w:br/>
        <w:t xml:space="preserve">            throw new RuntimeException("用户名或密码错误");</w:t>
        <w:br/>
        <w:t xml:space="preserve">        }</w:t>
        <w:br/>
        <w:t xml:space="preserve">        //获取userid 生成token</w:t>
        <w:br/>
        <w:t xml:space="preserve">        LoginUser loginUser = (LoginUser) authenticate.getPrincipal();</w:t>
        <w:br/>
        <w:t xml:space="preserve">        String userId = loginUser.getUser().getId().toString();</w:t>
        <w:br/>
        <w:t xml:space="preserve">        String jwt = JwtUtil.createJWT(userId);</w:t>
        <w:br/>
        <w:t xml:space="preserve">        //把用户信息存入redis</w:t>
        <w:br/>
        <w:t xml:space="preserve">        redisCache.setCacheObject("login:"+userId,loginUser);</w:t>
        <w:br/>
        <w:t/>
        <w:br/>
        <w:t xml:space="preserve">        //把token封装 返回</w:t>
        <w:br/>
        <w:t>		Map&lt;String,String&gt; map = new HashMap&lt;&gt;();</w:t>
        <w:br/>
        <w:t xml:space="preserve">        map.put("token",jwt);</w:t>
        <w:br/>
        <w:t xml:space="preserve">        return ResponseResult.okResult(map);</w:t>
        <w:br/>
        <w:t xml:space="preserve">    }</w:t>
        <w:br/>
        <w:t>}</w:t>
        <w:br/>
      </w:r>
    </w:p>
    <w:bookmarkEnd w:id="1314"/>
    <w:bookmarkStart w:name="u1f313db6" w:id="1315"/>
    <w:bookmarkEnd w:id="1315"/>
    <w:bookmarkStart w:name="UserDetailServiceImpl-1" w:id="131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UserDetailServiceImpl</w:t>
      </w:r>
    </w:p>
    <w:bookmarkEnd w:id="1316"/>
    <w:bookmarkStart w:name="u0a9ae0f8" w:id="1317"/>
    <w:bookmarkEnd w:id="1317"/>
    <w:bookmarkStart w:name="u65a47c12" w:id="13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复用原来的即可</w:t>
      </w:r>
    </w:p>
    <w:bookmarkEnd w:id="1318"/>
    <w:bookmarkStart w:name="u2d01c017" w:id="1319"/>
    <w:bookmarkEnd w:id="1319"/>
    <w:bookmarkStart w:name="LoginUser-1" w:id="132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LoginUser</w:t>
      </w:r>
    </w:p>
    <w:bookmarkEnd w:id="1320"/>
    <w:bookmarkStart w:name="u49d70441" w:id="1321"/>
    <w:bookmarkEnd w:id="1321"/>
    <w:bookmarkStart w:name="u12d41391" w:id="13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复用原来的即可</w:t>
      </w:r>
    </w:p>
    <w:bookmarkEnd w:id="1322"/>
    <w:bookmarkStart w:name="ue0eb0032" w:id="1323"/>
    <w:bookmarkEnd w:id="1323"/>
    <w:bookmarkStart w:name="633bd977" w:id="13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 后台权限控制及动态路由</w:t>
      </w:r>
    </w:p>
    <w:bookmarkEnd w:id="1324"/>
    <w:bookmarkStart w:name="u729d1def" w:id="1325"/>
    <w:bookmarkEnd w:id="1325"/>
    <w:bookmarkStart w:name="e6cefb85" w:id="13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需求</w:t>
      </w:r>
    </w:p>
    <w:bookmarkEnd w:id="1326"/>
    <w:bookmarkStart w:name="ucd27a4bf" w:id="1327"/>
    <w:bookmarkEnd w:id="1327"/>
    <w:bookmarkStart w:name="u9db1e9f1" w:id="1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后台系统需要能实现不同的用户权限可以看到不同的功能。</w:t>
      </w:r>
    </w:p>
    <w:bookmarkEnd w:id="1328"/>
    <w:bookmarkStart w:name="u48b5ec8c" w:id="1329"/>
    <w:bookmarkEnd w:id="1329"/>
    <w:bookmarkStart w:name="u5a61c92a" w:id="13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用户只能使用他的权限所允许使用的功能。</w:t>
      </w:r>
    </w:p>
    <w:bookmarkEnd w:id="1330"/>
    <w:bookmarkStart w:name="u58d7fe78" w:id="1331"/>
    <w:bookmarkEnd w:id="1331"/>
    <w:bookmarkStart w:name="341d6123" w:id="13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功能设计</w:t>
      </w:r>
    </w:p>
    <w:bookmarkEnd w:id="1332"/>
    <w:bookmarkStart w:name="ubc2b8160" w:id="1333"/>
    <w:bookmarkEnd w:id="1333"/>
    <w:bookmarkStart w:name="u9e3edc51" w:id="13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之前在我的SpringSecurity的课程中就介绍过RBAC权限模型。没有学习过的可以去看下 </w:t>
      </w: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RBAC权限模型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。这里我们就是在RBAC权限模型的基础上去实现这个功能。</w:t>
      </w:r>
    </w:p>
    <w:bookmarkEnd w:id="1334"/>
    <w:bookmarkStart w:name="u9fc91454" w:id="1335"/>
    <w:bookmarkEnd w:id="1335"/>
    <w:bookmarkStart w:name="u03b4f96f" w:id="1336"/>
    <w:bookmarkEnd w:id="1336"/>
    <w:bookmarkStart w:name="u9c82b272" w:id="1337"/>
    <w:bookmarkEnd w:id="1337"/>
    <w:bookmarkStart w:name="2c230865" w:id="13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表分析</w:t>
      </w:r>
    </w:p>
    <w:bookmarkEnd w:id="1338"/>
    <w:bookmarkStart w:name="uc34ddf2f" w:id="1339"/>
    <w:bookmarkEnd w:id="1339"/>
    <w:bookmarkStart w:name="ud0b11a84" w:id="13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1340"/>
    <w:bookmarkStart w:name="u3189ca8d" w:id="1341"/>
    <w:bookmarkEnd w:id="1341"/>
    <w:bookmarkStart w:name="u95b0d019" w:id="13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建表SQL及初始化数据见：SGBlog\资源\SQL\sg_menu.sql</w:t>
      </w:r>
    </w:p>
    <w:bookmarkEnd w:id="1342"/>
    <w:bookmarkStart w:name="u630fa29c" w:id="1343"/>
    <w:bookmarkEnd w:id="1343"/>
    <w:bookmarkStart w:name="0bd4753c" w:id="13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接口设计</w:t>
      </w:r>
    </w:p>
    <w:bookmarkEnd w:id="1344"/>
    <w:bookmarkStart w:name="u50562bc9" w:id="1345"/>
    <w:bookmarkEnd w:id="1345"/>
    <w:bookmarkStart w:name="273a7f6c" w:id="134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getInfo接口</w:t>
      </w:r>
    </w:p>
    <w:bookmarkEnd w:id="1346"/>
    <w:bookmarkStart w:name="u106214ab" w:id="1347"/>
    <w:bookmarkEnd w:id="1347"/>
    <w:bookmarkStart w:name="u5002b735" w:id="1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是</w:t>
      </w:r>
    </w:p>
    <w:bookmarkEnd w:id="1348"/>
    <w:bookmarkStart w:name="4c666573" w:id="134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25"/>
        <w:gridCol w:w="4573"/>
        <w:gridCol w:w="4536"/>
      </w:tblGrid>
      <w:tr>
        <w:trPr>
          <w:trHeight w:val="495" w:hRule="atLeast"/>
        </w:trPr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37f5e1" w:id="13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350"/>
        </w:tc>
        <w:tc>
          <w:tcPr>
            <w:tcW w:w="4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776b5e" w:id="13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351"/>
        </w:tc>
        <w:tc>
          <w:tcPr>
            <w:tcW w:w="45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19a278" w:id="13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352"/>
        </w:tc>
      </w:tr>
      <w:tr>
        <w:trPr>
          <w:trHeight w:val="495" w:hRule="atLeast"/>
        </w:trPr>
        <w:tc>
          <w:tcPr>
            <w:tcW w:w="45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0301ce" w:id="13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353"/>
        </w:tc>
        <w:tc>
          <w:tcPr>
            <w:tcW w:w="45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6fd14b" w:id="13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/getInfo</w:t>
            </w:r>
          </w:p>
          <w:bookmarkEnd w:id="1354"/>
        </w:tc>
        <w:tc>
          <w:tcPr>
            <w:tcW w:w="45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50a13" w:id="13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355"/>
        </w:tc>
      </w:tr>
    </w:tbl>
    <w:bookmarkEnd w:id="1349"/>
    <w:bookmarkStart w:name="u3add9a39" w:id="1356"/>
    <w:bookmarkEnd w:id="1356"/>
    <w:bookmarkStart w:name="u03370a0f" w:id="13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请求参数：</w:t>
      </w:r>
    </w:p>
    <w:bookmarkEnd w:id="1357"/>
    <w:bookmarkStart w:name="ub2bc4ba2" w:id="1358"/>
    <w:bookmarkEnd w:id="1358"/>
    <w:bookmarkStart w:name="u54eb9e36" w:id="13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</w:t>
      </w:r>
    </w:p>
    <w:bookmarkEnd w:id="1359"/>
    <w:bookmarkStart w:name="u0670ae44" w:id="1360"/>
    <w:bookmarkEnd w:id="1360"/>
    <w:bookmarkStart w:name="ufbd68375" w:id="13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1361"/>
    <w:bookmarkStart w:name="ue7c23d25" w:id="1362"/>
    <w:bookmarkEnd w:id="1362"/>
    <w:bookmarkStart w:name="u8cc01a8a" w:id="13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如果用户id为1代表管理员，roles 中只需要有admin，permissions中需要有所有菜单类型为C或者F的，状态为正常的，未被删除的权限</w:t>
      </w:r>
    </w:p>
    <w:bookmarkEnd w:id="1363"/>
    <w:bookmarkStart w:name="ude05dcf3" w:id="1364"/>
    <w:bookmarkEnd w:id="1364"/>
    <w:bookmarkStart w:name="8ef94783" w:id="13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"permissions":[</w:t>
        <w:br/>
        <w:t>			"system:user:list",</w:t>
        <w:br/>
        <w:t xml:space="preserve">            "system:role:list",</w:t>
        <w:br/>
        <w:t>			"system:menu:list",</w:t>
        <w:br/>
        <w:t>			"system:user:query",</w:t>
        <w:br/>
        <w:t>			"system:user:add"</w:t>
        <w:br/>
        <w:t xml:space="preserve">            //此次省略1000字</w:t>
        <w:br/>
        <w:t>		],</w:t>
        <w:br/>
        <w:t>		"roles":[</w:t>
        <w:br/>
        <w:t>			"admin"</w:t>
        <w:br/>
        <w:t>		],</w:t>
        <w:br/>
        <w:t>		"user":{</w:t>
        <w:br/>
        <w:t>			"avatar":"http://r7yxkqloa.bkt.clouddn.com/2022/03/05/75fd15587811443a9a9a771f24da458d.png",</w:t>
        <w:br/>
        <w:t>			"email":"23412332@qq.com",</w:t>
        <w:br/>
        <w:t>			"id":1,</w:t>
        <w:br/>
        <w:t>			"nickName":"sg3334",</w:t>
        <w:br/>
        <w:t>			"sex":"1"</w:t>
        <w:br/>
        <w:t>		}</w:t>
        <w:br/>
        <w:t>	},</w:t>
        <w:br/>
        <w:t>	"msg":"操作成功"</w:t>
        <w:br/>
        <w:t>}</w:t>
        <w:br/>
      </w:r>
    </w:p>
    <w:bookmarkEnd w:id="1365"/>
    <w:bookmarkStart w:name="u30a883cf" w:id="1366"/>
    <w:bookmarkEnd w:id="1366"/>
    <w:bookmarkStart w:name="9f2d8cfd" w:id="136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getRouters接口</w:t>
      </w:r>
    </w:p>
    <w:bookmarkEnd w:id="1367"/>
    <w:bookmarkStart w:name="c16baecc" w:id="136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4"/>
        <w:gridCol w:w="4613"/>
        <w:gridCol w:w="4517"/>
      </w:tblGrid>
      <w:tr>
        <w:trPr>
          <w:trHeight w:val="495" w:hRule="atLeast"/>
        </w:trPr>
        <w:tc>
          <w:tcPr>
            <w:tcW w:w="4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577af7" w:id="13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369"/>
        </w:tc>
        <w:tc>
          <w:tcPr>
            <w:tcW w:w="46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fe77b6" w:id="13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370"/>
        </w:tc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10f1f5" w:id="13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371"/>
        </w:tc>
      </w:tr>
      <w:tr>
        <w:trPr>
          <w:trHeight w:val="495" w:hRule="atLeast"/>
        </w:trPr>
        <w:tc>
          <w:tcPr>
            <w:tcW w:w="45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85e9b2" w:id="13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372"/>
        </w:tc>
        <w:tc>
          <w:tcPr>
            <w:tcW w:w="46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0f3bac" w:id="13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/getRouters</w:t>
            </w:r>
          </w:p>
          <w:bookmarkEnd w:id="1373"/>
        </w:tc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684d97" w:id="13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374"/>
        </w:tc>
      </w:tr>
    </w:tbl>
    <w:bookmarkEnd w:id="1368"/>
    <w:bookmarkStart w:name="u65b800b2" w:id="1375"/>
    <w:bookmarkEnd w:id="1375"/>
    <w:bookmarkStart w:name="u7c616b34" w:id="13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请求参数：</w:t>
      </w:r>
    </w:p>
    <w:bookmarkEnd w:id="1376"/>
    <w:bookmarkStart w:name="u08cad291" w:id="1377"/>
    <w:bookmarkEnd w:id="1377"/>
    <w:bookmarkStart w:name="u17ce7722" w:id="13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</w:t>
      </w:r>
    </w:p>
    <w:bookmarkEnd w:id="1378"/>
    <w:bookmarkStart w:name="u6b30f429" w:id="1379"/>
    <w:bookmarkEnd w:id="1379"/>
    <w:bookmarkStart w:name="u89c1bc21" w:id="13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1380"/>
    <w:bookmarkStart w:name="u98d50f02" w:id="1381"/>
    <w:bookmarkEnd w:id="1381"/>
    <w:bookmarkStart w:name="ufc49bb56" w:id="13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前端为了实现动态路由的效果，需要后端有接口能返回用户所能访问的菜单数据。</w:t>
      </w:r>
    </w:p>
    <w:bookmarkEnd w:id="1382"/>
    <w:bookmarkStart w:name="uaa6125a0" w:id="1383"/>
    <w:bookmarkEnd w:id="1383"/>
    <w:bookmarkStart w:name="u99759dc6" w:id="13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</w:t>
      </w:r>
      <w:r>
        <w:rPr>
          <w:rFonts w:ascii="宋体" w:hAnsi="Times New Roman" w:eastAsia="宋体"/>
          <w:b/>
          <w:i w:val="false"/>
          <w:color w:val="000000"/>
          <w:sz w:val="22"/>
        </w:rPr>
        <w:t>返回的菜单数据需要体现父子菜单的层级关系</w:t>
      </w:r>
    </w:p>
    <w:bookmarkEnd w:id="1384"/>
    <w:bookmarkStart w:name="ue1385a6c" w:id="1385"/>
    <w:bookmarkEnd w:id="1385"/>
    <w:bookmarkStart w:name="ubf3033cc" w:id="13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如果用户id为1代表管理员，menus中需要有所有菜单类型为C或者M的，状态为正常的，未被删除的权限</w:t>
      </w:r>
    </w:p>
    <w:bookmarkEnd w:id="1386"/>
    <w:bookmarkStart w:name="ub3713dba" w:id="1387"/>
    <w:bookmarkEnd w:id="1387"/>
    <w:bookmarkStart w:name="ua221f216" w:id="13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数据格式如下：</w:t>
      </w:r>
    </w:p>
    <w:bookmarkEnd w:id="1388"/>
    <w:bookmarkStart w:name="u1402b175" w:id="1389"/>
    <w:bookmarkEnd w:id="1389"/>
    <w:bookmarkStart w:name="a0ffce66" w:id="139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"menus":[</w:t>
        <w:br/>
        <w:t>			{</w:t>
        <w:br/>
        <w:t>				"children":[],</w:t>
        <w:br/>
        <w:t>				"component":"content/article/write/index",</w:t>
        <w:br/>
        <w:t>				"createTime":"2022-01-08 11:39:58",</w:t>
        <w:br/>
        <w:t>				"icon":"build",</w:t>
        <w:br/>
        <w:t>				"id":2023,</w:t>
        <w:br/>
        <w:t>				"menuName":"写博文",</w:t>
        <w:br/>
        <w:t>				"menuType":"C",</w:t>
        <w:br/>
        <w:t>				"orderNum":"0",</w:t>
        <w:br/>
        <w:t>				"parentId":0,</w:t>
        <w:br/>
        <w:t>				"path":"write",</w:t>
        <w:br/>
        <w:t>				"perms":"content:article:writer",</w:t>
        <w:br/>
        <w:t>				"status":"0",</w:t>
        <w:br/>
        <w:t>				"visible":"0"</w:t>
        <w:br/>
        <w:t>			},</w:t>
        <w:br/>
        <w:t>			{</w:t>
        <w:br/>
        <w:t>				"children":[</w:t>
        <w:br/>
        <w:t>					{</w:t>
        <w:br/>
        <w:t>						"children":[],</w:t>
        <w:br/>
        <w:t>						"component":"system/user/index",</w:t>
        <w:br/>
        <w:t>						"createTime":"2021-11-12 18:46:19",</w:t>
        <w:br/>
        <w:t>						"icon":"user",</w:t>
        <w:br/>
        <w:t>						"id":100,</w:t>
        <w:br/>
        <w:t>						"menuName":"用户管理",</w:t>
        <w:br/>
        <w:t>						"menuType":"C",</w:t>
        <w:br/>
        <w:t>						"orderNum":"1",</w:t>
        <w:br/>
        <w:t>						"parentId":1,</w:t>
        <w:br/>
        <w:t>						"path":"user",</w:t>
        <w:br/>
        <w:t>						"perms":"system:user:list",</w:t>
        <w:br/>
        <w:t>						"status":"0",</w:t>
        <w:br/>
        <w:t>						"visible":"0"</w:t>
        <w:br/>
        <w:t>					},</w:t>
        <w:br/>
        <w:t>					{</w:t>
        <w:br/>
        <w:t>						"children":[],</w:t>
        <w:br/>
        <w:t>						"component":"system/role/index",</w:t>
        <w:br/>
        <w:t>						"createTime":"2021-11-12 18:46:19",</w:t>
        <w:br/>
        <w:t>						"icon":"peoples",</w:t>
        <w:br/>
        <w:t>						"id":101,</w:t>
        <w:br/>
        <w:t>						"menuName":"角色管理",</w:t>
        <w:br/>
        <w:t>						"menuType":"C",</w:t>
        <w:br/>
        <w:t>						"orderNum":"2",</w:t>
        <w:br/>
        <w:t>						"parentId":1,</w:t>
        <w:br/>
        <w:t>						"path":"role",</w:t>
        <w:br/>
        <w:t>						"perms":"system:role:list",</w:t>
        <w:br/>
        <w:t>						"status":"0",</w:t>
        <w:br/>
        <w:t>						"visible":"0"</w:t>
        <w:br/>
        <w:t>					},</w:t>
        <w:br/>
        <w:t>					{</w:t>
        <w:br/>
        <w:t>						"children":[],</w:t>
        <w:br/>
        <w:t>						"component":"system/menu/index",</w:t>
        <w:br/>
        <w:t>						"createTime":"2021-11-12 18:46:19",</w:t>
        <w:br/>
        <w:t>						"icon":"tree-table",</w:t>
        <w:br/>
        <w:t>						"id":102,</w:t>
        <w:br/>
        <w:t>						"menuName":"菜单管理",</w:t>
        <w:br/>
        <w:t>						"menuType":"C",</w:t>
        <w:br/>
        <w:t>						"orderNum":"3",</w:t>
        <w:br/>
        <w:t>						"parentId":1,</w:t>
        <w:br/>
        <w:t>						"path":"menu",</w:t>
        <w:br/>
        <w:t>						"perms":"system:menu:list",</w:t>
        <w:br/>
        <w:t>						"status":"0",</w:t>
        <w:br/>
        <w:t>						"visible":"0"</w:t>
        <w:br/>
        <w:t>					}</w:t>
        <w:br/>
        <w:t>				],</w:t>
        <w:br/>
        <w:t>				"createTime":"2021-11-12 18:46:19",</w:t>
        <w:br/>
        <w:t>				"icon":"system",</w:t>
        <w:br/>
        <w:t>				"id":1,</w:t>
        <w:br/>
        <w:t>				"menuName":"系统管理",</w:t>
        <w:br/>
        <w:t>				"menuType":"M",</w:t>
        <w:br/>
        <w:t>				"orderNum":"1",</w:t>
        <w:br/>
        <w:t>				"parentId":0,</w:t>
        <w:br/>
        <w:t>				"path":"system",</w:t>
        <w:br/>
        <w:t>				"perms":"",</w:t>
        <w:br/>
        <w:t>				"status":"0",</w:t>
        <w:br/>
        <w:t>				"visible":"0"</w:t>
        <w:br/>
        <w:t>			}</w:t>
        <w:br/>
        <w:t>		]</w:t>
        <w:br/>
        <w:t>	},</w:t>
        <w:br/>
        <w:t>	"msg":"操作成功"</w:t>
        <w:br/>
        <w:t>}</w:t>
        <w:br/>
      </w:r>
    </w:p>
    <w:bookmarkEnd w:id="1390"/>
    <w:bookmarkStart w:name="u57c27cf9" w:id="1391"/>
    <w:bookmarkEnd w:id="1391"/>
    <w:bookmarkStart w:name="83175ad0" w:id="13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代码实现</w:t>
      </w:r>
    </w:p>
    <w:bookmarkEnd w:id="1392"/>
    <w:bookmarkStart w:name="uceeff999" w:id="1393"/>
    <w:bookmarkEnd w:id="1393"/>
    <w:bookmarkStart w:name="88210852" w:id="139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准备工作</w:t>
      </w:r>
    </w:p>
    <w:bookmarkEnd w:id="1394"/>
    <w:bookmarkStart w:name="ub5e178ba" w:id="1395"/>
    <w:bookmarkEnd w:id="1395"/>
    <w:bookmarkStart w:name="ua9233f27" w:id="13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生成menu和role表对于的类</w:t>
      </w:r>
    </w:p>
    <w:bookmarkEnd w:id="1396"/>
    <w:bookmarkStart w:name="u0e467344" w:id="1397"/>
    <w:bookmarkEnd w:id="1397"/>
    <w:bookmarkStart w:name="273a7f6c-1" w:id="139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getInfo接口</w:t>
      </w:r>
    </w:p>
    <w:bookmarkEnd w:id="1398"/>
    <w:bookmarkStart w:name="udce77346" w:id="1399"/>
    <w:bookmarkEnd w:id="1399"/>
    <w:bookmarkStart w:name="583c6412" w:id="14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@Accessors(chain = true)</w:t>
        <w:br/>
        <w:t>@AllArgsConstructor</w:t>
        <w:br/>
        <w:t>@NoArgsConstructor</w:t>
        <w:br/>
        <w:t>public class AdminUserInfoVo {</w:t>
        <w:br/>
        <w:t/>
        <w:br/>
        <w:t xml:space="preserve">    private List&lt;String&gt; permissions;</w:t>
        <w:br/>
        <w:t/>
        <w:br/>
        <w:t xml:space="preserve">    private List&lt;String&gt; roles;</w:t>
        <w:br/>
        <w:t/>
        <w:br/>
        <w:t xml:space="preserve">    private UserInfoVo user;</w:t>
        <w:br/>
        <w:t>}</w:t>
        <w:br/>
      </w:r>
    </w:p>
    <w:bookmarkEnd w:id="1400"/>
    <w:bookmarkStart w:name="uf8bdd1be" w:id="1401"/>
    <w:bookmarkEnd w:id="1401"/>
    <w:bookmarkStart w:name="1c9c6ae6" w:id="14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public class LoginController {</w:t>
        <w:br/>
        <w:t xml:space="preserve">    @Autowired</w:t>
        <w:br/>
        <w:t xml:space="preserve">    private LoginService loginService;</w:t>
        <w:br/>
        <w:t/>
        <w:br/>
        <w:t xml:space="preserve">    @Autowired</w:t>
        <w:br/>
        <w:t xml:space="preserve">    private MenuService menuService;</w:t>
        <w:br/>
        <w:t/>
        <w:br/>
        <w:t xml:space="preserve">    @Autowired</w:t>
        <w:br/>
        <w:t xml:space="preserve">    private RoleService roleService;</w:t>
        <w:br/>
        <w:t/>
        <w:br/>
        <w:t xml:space="preserve">    @PostMapping("/user/login")</w:t>
        <w:br/>
        <w:t xml:space="preserve">    public ResponseResult login(@RequestBody User user){</w:t>
        <w:br/>
        <w:t xml:space="preserve">        if(!StringUtils.hasText(user.getUserName())){</w:t>
        <w:br/>
        <w:t xml:space="preserve">            //提示 必须要传用户名</w:t>
        <w:br/>
        <w:t xml:space="preserve">            throw new SystemException(AppHttpCodeEnum.REQUIRE_USERNAME);</w:t>
        <w:br/>
        <w:t xml:space="preserve">        }</w:t>
        <w:br/>
        <w:t xml:space="preserve">        return loginService.login(user);</w:t>
        <w:br/>
        <w:t xml:space="preserve">    }</w:t>
        <w:br/>
        <w:t/>
        <w:br/>
        <w:t xml:space="preserve">    @GetMapping("getInfo")</w:t>
        <w:br/>
        <w:t xml:space="preserve">    public ResponseResult&lt;AdminUserInfoVo&gt; getInfo(){</w:t>
        <w:br/>
        <w:t xml:space="preserve">        //获取当前登录的用户</w:t>
        <w:br/>
        <w:t xml:space="preserve">        LoginUser loginUser = SecurityUtils.getLoginUser();</w:t>
        <w:br/>
        <w:t xml:space="preserve">        //根据用户id查询权限信息</w:t>
        <w:br/>
        <w:t xml:space="preserve">        List&lt;String&gt; perms = menuService.selectPermsByUserId(loginUser.getUser().getId());</w:t>
        <w:br/>
        <w:t xml:space="preserve">        //根据用户id查询角色信息</w:t>
        <w:br/>
        <w:t xml:space="preserve">        List&lt;String&gt; roleKeyList = roleService.selectRoleKeyByUserId(loginUser.getUser().getId());</w:t>
        <w:br/>
        <w:t/>
        <w:br/>
        <w:t xml:space="preserve">        //获取用户信息</w:t>
        <w:br/>
        <w:t xml:space="preserve">        User user = loginUser.getUser();</w:t>
        <w:br/>
        <w:t xml:space="preserve">        UserInfoVo userInfoVo = BeanCopyUtils.copyBean(user, UserInfoVo.class);</w:t>
        <w:br/>
        <w:t xml:space="preserve">        //封装数据返回</w:t>
        <w:br/>
        <w:t/>
        <w:br/>
        <w:t xml:space="preserve">        AdminUserInfoVo adminUserInfoVo = new AdminUserInfoVo(perms,roleKeyList,userInfoVo);</w:t>
        <w:br/>
        <w:t xml:space="preserve">        return ResponseResult.okResult(adminUserInfoVo);</w:t>
        <w:br/>
        <w:t xml:space="preserve">    }</w:t>
        <w:br/>
        <w:t/>
        <w:br/>
        <w:t>}</w:t>
        <w:br/>
      </w:r>
    </w:p>
    <w:bookmarkEnd w:id="1402"/>
    <w:bookmarkStart w:name="u9cd71493" w:id="1403"/>
    <w:bookmarkEnd w:id="1403"/>
    <w:bookmarkStart w:name="u4bafdb37" w:id="14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RoleServiceImpl  selectRoleKeyByUserId方法</w:t>
      </w:r>
    </w:p>
    <w:bookmarkEnd w:id="1404"/>
    <w:bookmarkStart w:name="ub190d457" w:id="1405"/>
    <w:bookmarkEnd w:id="1405"/>
    <w:bookmarkStart w:name="c9c300f3" w:id="140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@Service("menuService")</w:t>
        <w:br/>
        <w:t>public class MenuServiceImpl extends ServiceImpl&lt;MenuMapper, Menu&gt; implements MenuService {</w:t>
        <w:br/>
        <w:t/>
        <w:br/>
        <w:t xml:space="preserve">    @Override</w:t>
        <w:br/>
        <w:t xml:space="preserve">    public List&lt;String&gt; selectPermsByUserId(Long id) {</w:t>
        <w:br/>
        <w:t xml:space="preserve">        //如果是管理员，返回所有的权限</w:t>
        <w:br/>
        <w:t xml:space="preserve">        if(id == 1L){</w:t>
        <w:br/>
        <w:t xml:space="preserve">            LambdaQueryWrapper&lt;Menu&gt; wrapper = new LambdaQueryWrapper&lt;&gt;();</w:t>
        <w:br/>
        <w:t xml:space="preserve">            wrapper.in(Menu::getMenuType,SystemConstants.MENU,SystemConstants.BUTTON);</w:t>
        <w:br/>
        <w:t xml:space="preserve">            wrapper.eq(Menu::getStatus,SystemConstants.STATUS_NORMAL);</w:t>
        <w:br/>
        <w:t xml:space="preserve">            List&lt;Menu&gt; menus = list(wrapper);</w:t>
        <w:br/>
        <w:t xml:space="preserve">            List&lt;String&gt; perms = menus.stream()</w:t>
        <w:br/>
        <w:t xml:space="preserve">                    .map(Menu::getPerms)</w:t>
        <w:br/>
        <w:t xml:space="preserve">                    .collect(Collectors.toList());</w:t>
        <w:br/>
        <w:t xml:space="preserve">            return perms;</w:t>
        <w:br/>
        <w:t xml:space="preserve">        }</w:t>
        <w:br/>
        <w:t xml:space="preserve">        //否则返回所具有的权限</w:t>
        <w:br/>
        <w:t xml:space="preserve">        return getBaseMapper().selectPermsByUserId(id);</w:t>
        <w:br/>
        <w:t xml:space="preserve">    }</w:t>
        <w:br/>
        <w:t>}</w:t>
        <w:br/>
      </w:r>
    </w:p>
    <w:bookmarkEnd w:id="1406"/>
    <w:bookmarkStart w:name="ub8a37ae9" w:id="1407"/>
    <w:bookmarkEnd w:id="1407"/>
    <w:bookmarkStart w:name="u0f925f4a" w:id="14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MenuMapper</w:t>
      </w:r>
    </w:p>
    <w:bookmarkEnd w:id="1408"/>
    <w:bookmarkStart w:name="u557361b6" w:id="1409"/>
    <w:bookmarkEnd w:id="1409"/>
    <w:bookmarkStart w:name="3da555f5" w:id="14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菜单权限表(Menu)表数据库访问层</w:t>
        <w:br/>
        <w:t xml:space="preserve"> *</w:t>
        <w:br/>
        <w:t xml:space="preserve"> * @author makejava</w:t>
        <w:br/>
        <w:t xml:space="preserve"> * @since 2022-08-09 22:32:07</w:t>
        <w:br/>
        <w:t xml:space="preserve"> */</w:t>
        <w:br/>
        <w:t>public interface MenuMapper extends BaseMapper&lt;Menu&gt; {</w:t>
        <w:br/>
        <w:t/>
        <w:br/>
        <w:t xml:space="preserve">    List&lt;String&gt; selectPermsByUserId(Long userId);</w:t>
        <w:br/>
        <w:t>}</w:t>
        <w:br/>
      </w:r>
    </w:p>
    <w:bookmarkEnd w:id="1410"/>
    <w:bookmarkStart w:name="u83cbc0f8" w:id="1411"/>
    <w:bookmarkEnd w:id="1411"/>
    <w:bookmarkStart w:name="92df4467" w:id="14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 ?&gt;</w:t>
        <w:br/>
        <w:t>&lt;!DOCTYPE mapper PUBLIC "-//mybatis.org//DTD Mapper 3.0//EN" "http://mybatis.org/dtd/mybatis-3-mapper.dtd" &gt;</w:t>
        <w:br/>
        <w:t>&lt;mapper namespace="com.sangeng.mapper.MenuMapper"&gt;</w:t>
        <w:br/>
        <w:t/>
        <w:br/>
        <w:t xml:space="preserve">    &lt;select id="selectPermsByUserId" resultType="java.lang.String"&gt;</w:t>
        <w:br/>
        <w:t xml:space="preserve">        SELECT</w:t>
        <w:br/>
        <w:t xml:space="preserve">            DISTINCT m.perms</w:t>
        <w:br/>
        <w:t xml:space="preserve">        FROM</w:t>
        <w:br/>
        <w:t xml:space="preserve">            `sys_user_role` ur</w:t>
        <w:br/>
        <w:t xml:space="preserve">            LEFT JOIN `sys_role_menu` rm ON ur.`role_id` = rm.`role_id`</w:t>
        <w:br/>
        <w:t xml:space="preserve">            LEFT JOIN `sys_menu` m ON m.`id` = rm.`menu_id`</w:t>
        <w:br/>
        <w:t xml:space="preserve">        WHERE</w:t>
        <w:br/>
        <w:t xml:space="preserve">            ur.`user_id` = #{userId} AND</w:t>
        <w:br/>
        <w:t xml:space="preserve">            m.`menu_type` IN ('C','F') AND</w:t>
        <w:br/>
        <w:t xml:space="preserve">            m.`status` = 0 AND</w:t>
        <w:br/>
        <w:t xml:space="preserve">            m.`del_flag` = 0</w:t>
        <w:br/>
        <w:t xml:space="preserve">    &lt;/select&gt;</w:t>
        <w:br/>
        <w:t>&lt;/mapper&gt;</w:t>
        <w:br/>
      </w:r>
    </w:p>
    <w:bookmarkEnd w:id="1412"/>
    <w:bookmarkStart w:name="u2a7835bd" w:id="1413"/>
    <w:bookmarkEnd w:id="1413"/>
    <w:bookmarkStart w:name="ue15f704f" w:id="14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MenuServiceImpl  selectPermsByUserId方法</w:t>
      </w:r>
    </w:p>
    <w:bookmarkEnd w:id="1414"/>
    <w:bookmarkStart w:name="u1a105003" w:id="1415"/>
    <w:bookmarkEnd w:id="1415"/>
    <w:bookmarkStart w:name="eaa3a5a5" w:id="14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@Service("roleService")</w:t>
        <w:br/>
        <w:t>public class RoleServiceImpl extends ServiceImpl&lt;RoleMapper, Role&gt; implements RoleService {</w:t>
        <w:br/>
        <w:t/>
        <w:br/>
        <w:t xml:space="preserve">    @Override</w:t>
        <w:br/>
        <w:t xml:space="preserve">    public List&lt;String&gt; selectRoleKeyByUserId(Long id) {</w:t>
        <w:br/>
        <w:t xml:space="preserve">        //判断是否是管理员 如果是返回集合中只需要有admin</w:t>
        <w:br/>
        <w:t xml:space="preserve">        if(id == 1L){</w:t>
        <w:br/>
        <w:t xml:space="preserve">            List&lt;String&gt; roleKeys = new ArrayList&lt;&gt;();</w:t>
        <w:br/>
        <w:t xml:space="preserve">            roleKeys.add("admin");</w:t>
        <w:br/>
        <w:t xml:space="preserve">            return roleKeys;</w:t>
        <w:br/>
        <w:t xml:space="preserve">        }</w:t>
        <w:br/>
        <w:t xml:space="preserve">        //否则查询用户所具有的角色信息</w:t>
        <w:br/>
        <w:t xml:space="preserve">        return getBaseMapper().selectRoleKeyByUserId(id);</w:t>
        <w:br/>
        <w:t xml:space="preserve">    }</w:t>
        <w:br/>
        <w:t>}</w:t>
        <w:br/>
      </w:r>
    </w:p>
    <w:bookmarkEnd w:id="1416"/>
    <w:bookmarkStart w:name="u75925de9" w:id="1417"/>
    <w:bookmarkEnd w:id="1417"/>
    <w:bookmarkStart w:name="64d5ee47" w:id="14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RoleMapper extends BaseMapper&lt;Role&gt; {</w:t>
        <w:br/>
        <w:t/>
        <w:br/>
        <w:t xml:space="preserve">    List&lt;String&gt; selectRoleKeyByUserId(Long userId);</w:t>
        <w:br/>
        <w:t>}</w:t>
        <w:br/>
      </w:r>
    </w:p>
    <w:bookmarkEnd w:id="1418"/>
    <w:bookmarkStart w:name="ub836292c" w:id="1419"/>
    <w:bookmarkEnd w:id="1419"/>
    <w:bookmarkStart w:name="7375b001" w:id="14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&lt;?xml version="1.0" encoding="UTF-8" ?&gt;</w:t>
        <w:br/>
        <w:t>&lt;!DOCTYPE mapper PUBLIC "-//mybatis.org//DTD Mapper 3.0//EN" "http://mybatis.org/dtd/mybatis-3-mapper.dtd" &gt;</w:t>
        <w:br/>
        <w:t>&lt;mapper namespace="com.sangeng.mapper.RoleMapper"&gt;</w:t>
        <w:br/>
        <w:t xml:space="preserve">    &lt;select id="selectRoleKeyByUserId" resultType="java.lang.String"&gt;</w:t>
        <w:br/>
        <w:t xml:space="preserve">        SELECT</w:t>
        <w:br/>
        <w:t xml:space="preserve">            r.`role_key`</w:t>
        <w:br/>
        <w:t xml:space="preserve">        FROM</w:t>
        <w:br/>
        <w:t xml:space="preserve">            `sys_user_role` ur</w:t>
        <w:br/>
        <w:t xml:space="preserve">            LEFT JOIN `sys_role` r ON ur.`role_id` = r.`id`</w:t>
        <w:br/>
        <w:t xml:space="preserve">        WHERE</w:t>
        <w:br/>
        <w:t xml:space="preserve">            ur.`user_id` = #{userId} AND</w:t>
        <w:br/>
        <w:t xml:space="preserve">            r.`status` = 0 AND</w:t>
        <w:br/>
        <w:t xml:space="preserve">            r.`del_flag` = 0</w:t>
        <w:br/>
        <w:t xml:space="preserve">    &lt;/select&gt;</w:t>
        <w:br/>
        <w:t>&lt;/mapper&gt;</w:t>
        <w:br/>
      </w:r>
    </w:p>
    <w:bookmarkEnd w:id="1420"/>
    <w:bookmarkStart w:name="u4b8d3477" w:id="1421"/>
    <w:bookmarkEnd w:id="1421"/>
    <w:bookmarkStart w:name="9f2d8cfd-1" w:id="142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getRouters接口</w:t>
      </w:r>
    </w:p>
    <w:bookmarkEnd w:id="1422"/>
    <w:bookmarkStart w:name="u51674183" w:id="1423"/>
    <w:bookmarkEnd w:id="1423"/>
    <w:bookmarkStart w:name="u53481b98" w:id="14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RoutersVo</w:t>
      </w:r>
    </w:p>
    <w:bookmarkEnd w:id="1424"/>
    <w:bookmarkStart w:name="ucb2f0863" w:id="1425"/>
    <w:bookmarkEnd w:id="1425"/>
    <w:bookmarkStart w:name="749b23d0" w:id="14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@AllArgsConstructor</w:t>
        <w:br/>
        <w:t>@NoArgsConstructor</w:t>
        <w:br/>
        <w:t>public class RoutersVo {</w:t>
        <w:br/>
        <w:t/>
        <w:br/>
        <w:t xml:space="preserve">    private List&lt;Menu&gt; menus;</w:t>
        <w:br/>
        <w:t>}</w:t>
        <w:br/>
      </w:r>
    </w:p>
    <w:bookmarkEnd w:id="1426"/>
    <w:bookmarkStart w:name="ua137d681" w:id="1427"/>
    <w:bookmarkEnd w:id="1427"/>
    <w:bookmarkStart w:name="uaf615486" w:id="14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LoginController</w:t>
      </w:r>
    </w:p>
    <w:bookmarkEnd w:id="1428"/>
    <w:bookmarkStart w:name="uc8a49bf8" w:id="1429"/>
    <w:bookmarkEnd w:id="1429"/>
    <w:bookmarkStart w:name="9f30d3b5" w:id="14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@GetMapping("getRouters")</w:t>
        <w:br/>
        <w:t xml:space="preserve">    public ResponseResult&lt;RoutersVo&gt; getRouters(){</w:t>
        <w:br/>
        <w:t xml:space="preserve">        Long userId = SecurityUtils.getUserId();</w:t>
        <w:br/>
        <w:t xml:space="preserve">        //查询menu 结果是tree的形式</w:t>
        <w:br/>
        <w:t xml:space="preserve">        List&lt;Menu&gt; menus = menuService.selectRouterMenuTreeByUserId(userId);</w:t>
        <w:br/>
        <w:t xml:space="preserve">        //封装数据返回</w:t>
        <w:br/>
        <w:t xml:space="preserve">        return ResponseResult.okResult(new RoutersVo(menus));</w:t>
        <w:br/>
        <w:t xml:space="preserve">    }</w:t>
        <w:br/>
      </w:r>
    </w:p>
    <w:bookmarkEnd w:id="1430"/>
    <w:bookmarkStart w:name="u0671290c" w:id="1431"/>
    <w:bookmarkEnd w:id="1431"/>
    <w:bookmarkStart w:name="u2a0ae3c8" w:id="14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MenuService</w:t>
      </w:r>
    </w:p>
    <w:bookmarkEnd w:id="1432"/>
    <w:bookmarkStart w:name="u783e8d05" w:id="1433"/>
    <w:bookmarkEnd w:id="1433"/>
    <w:bookmarkStart w:name="fc6a7a97" w:id="14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MenuService extends IService&lt;Menu&gt; {</w:t>
        <w:br/>
        <w:t/>
        <w:br/>
        <w:t xml:space="preserve">    List&lt;String&gt; selectPermsByUserId(Long id);</w:t>
        <w:br/>
        <w:t/>
        <w:br/>
        <w:t xml:space="preserve">    List&lt;Menu&gt; selectRouterMenuTreeByUserId(Long userId);</w:t>
        <w:br/>
        <w:t>}</w:t>
        <w:br/>
      </w:r>
    </w:p>
    <w:bookmarkEnd w:id="1434"/>
    <w:bookmarkStart w:name="uedad53f0" w:id="1435"/>
    <w:bookmarkEnd w:id="1435"/>
    <w:bookmarkStart w:name="ufa8bac0f" w:id="14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MenuServiceImpl</w:t>
      </w:r>
    </w:p>
    <w:bookmarkEnd w:id="1436"/>
    <w:bookmarkStart w:name="u04021f03" w:id="1437"/>
    <w:bookmarkEnd w:id="1437"/>
    <w:bookmarkStart w:name="02c19f2d" w:id="14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@Override</w:t>
        <w:br/>
        <w:t xml:space="preserve">    public List&lt;Menu&gt; selectRouterMenuTreeByUserId(Long userId) {</w:t>
        <w:br/>
        <w:t xml:space="preserve">        MenuMapper menuMapper = getBaseMapper();</w:t>
        <w:br/>
        <w:t xml:space="preserve">        List&lt;Menu&gt; menus = null;</w:t>
        <w:br/>
        <w:t xml:space="preserve">        //判断是否是管理员</w:t>
        <w:br/>
        <w:t xml:space="preserve">        if(SecurityUtils.isAdmin()){</w:t>
        <w:br/>
        <w:t xml:space="preserve">            //如果是 获取所有符合要求的Menu</w:t>
        <w:br/>
        <w:t xml:space="preserve">            menus = menuMapper.selectAllRouterMenu();</w:t>
        <w:br/>
        <w:t xml:space="preserve">        }else{</w:t>
        <w:br/>
        <w:t xml:space="preserve">            //否则  获取当前用户所具有的Menu</w:t>
        <w:br/>
        <w:t xml:space="preserve">            menus = menuMapper.selectRouterMenuTreeByUserId(userId);</w:t>
        <w:br/>
        <w:t xml:space="preserve">        }</w:t>
        <w:br/>
        <w:t/>
        <w:br/>
        <w:t xml:space="preserve">        //构建tree</w:t>
        <w:br/>
        <w:t xml:space="preserve">        //先找出第一层的菜单  然后去找他们的子菜单设置到children属性中</w:t>
        <w:br/>
        <w:t xml:space="preserve">        List&lt;Menu&gt; menuTree = builderMenuTree(menus,0L);</w:t>
        <w:br/>
        <w:t xml:space="preserve">        return menuTree;</w:t>
        <w:br/>
        <w:t xml:space="preserve">    }</w:t>
        <w:br/>
        <w:t/>
        <w:br/>
        <w:t xml:space="preserve">    private List&lt;Menu&gt; builderMenuTree(List&lt;Menu&gt; menus, Long parentId) {</w:t>
        <w:br/>
        <w:t xml:space="preserve">        List&lt;Menu&gt; menuTree = menus.stream()</w:t>
        <w:br/>
        <w:t xml:space="preserve">                .filter(menu -&gt; menu.getParentId().equals(parentId))</w:t>
        <w:br/>
        <w:t xml:space="preserve">                .map(menu -&gt; menu.setChildren(getChildren(menu, menus)))</w:t>
        <w:br/>
        <w:t xml:space="preserve">                .collect(Collectors.toList());</w:t>
        <w:br/>
        <w:t xml:space="preserve">        return menuTree;</w:t>
        <w:br/>
        <w:t xml:space="preserve">    }</w:t>
        <w:br/>
        <w:t/>
        <w:br/>
        <w:t xml:space="preserve">    /**</w:t>
        <w:br/>
        <w:t xml:space="preserve">     * 获取存入参数的 子Menu集合</w:t>
        <w:br/>
        <w:t xml:space="preserve">     * @param menu</w:t>
        <w:br/>
        <w:t xml:space="preserve">     * @param menus</w:t>
        <w:br/>
        <w:t xml:space="preserve">     * @return</w:t>
        <w:br/>
        <w:t xml:space="preserve">     */</w:t>
        <w:br/>
        <w:t xml:space="preserve">    private List&lt;Menu&gt; getChildren(Menu menu, List&lt;Menu&gt; menus) {</w:t>
        <w:br/>
        <w:t xml:space="preserve">        List&lt;Menu&gt; childrenList = menus.stream()</w:t>
        <w:br/>
        <w:t xml:space="preserve">                .filter(m -&gt; m.getParentId().equals(menu.getId()))</w:t>
        <w:br/>
        <w:t xml:space="preserve">                .map(m-&gt;m.setChildren(getChildren(m,menus)))</w:t>
        <w:br/>
        <w:t xml:space="preserve">                .collect(Collectors.toList());</w:t>
        <w:br/>
        <w:t xml:space="preserve">        return childrenList;</w:t>
        <w:br/>
        <w:t xml:space="preserve">    }</w:t>
        <w:br/>
      </w:r>
    </w:p>
    <w:bookmarkEnd w:id="1438"/>
    <w:bookmarkStart w:name="u87c25e79" w:id="1439"/>
    <w:bookmarkEnd w:id="1439"/>
    <w:bookmarkStart w:name="ub432fb87" w:id="14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MenuMapper.java</w:t>
      </w:r>
    </w:p>
    <w:bookmarkEnd w:id="1440"/>
    <w:bookmarkStart w:name="uae48ff68" w:id="1441"/>
    <w:bookmarkEnd w:id="1441"/>
    <w:bookmarkStart w:name="5a019428" w:id="14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List&lt;Menu&gt; selectAllRouterMenu();</w:t>
        <w:br/>
        <w:t/>
        <w:br/>
        <w:t xml:space="preserve">    List&lt;Menu&gt; selectRouterMenuTreeByUserId(Long userId);</w:t>
        <w:br/>
      </w:r>
    </w:p>
    <w:bookmarkEnd w:id="1442"/>
    <w:bookmarkStart w:name="u9afac281" w:id="1443"/>
    <w:bookmarkEnd w:id="1443"/>
    <w:bookmarkStart w:name="uab50e334" w:id="14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MenuMapper.xml</w:t>
      </w:r>
    </w:p>
    <w:bookmarkEnd w:id="1444"/>
    <w:bookmarkStart w:name="u7451e6f5" w:id="1445"/>
    <w:bookmarkEnd w:id="1445"/>
    <w:bookmarkStart w:name="1607781d" w:id="14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&lt;select id="selectAllRouterMenu" resultType="com.sangeng.domain.entity.Menu"&gt;</w:t>
        <w:br/>
        <w:t xml:space="preserve">        SELECT</w:t>
        <w:br/>
        <w:t xml:space="preserve">          DISTINCT m.id, m.parent_id, m.menu_name, m.path, m.component, m.visible, m.status, IFNULL(m.perms,'') AS perms, m.is_frame,  m.menu_type, m.icon, m.order_num, m.create_time</w:t>
        <w:br/>
        <w:t xml:space="preserve">        FROM</w:t>
        <w:br/>
        <w:t xml:space="preserve">            `sys_menu` m</w:t>
        <w:br/>
        <w:t xml:space="preserve">        WHERE</w:t>
        <w:br/>
        <w:t xml:space="preserve">            m.`menu_type` IN ('C','M') AND</w:t>
        <w:br/>
        <w:t xml:space="preserve">            m.`status` = 0 AND</w:t>
        <w:br/>
        <w:t xml:space="preserve">            m.`del_flag` = 0</w:t>
        <w:br/>
        <w:t xml:space="preserve">        ORDER BY</w:t>
        <w:br/>
        <w:t xml:space="preserve">            m.parent_id,m.order_num</w:t>
        <w:br/>
        <w:t xml:space="preserve">    &lt;/select&gt;</w:t>
        <w:br/>
        <w:t xml:space="preserve">    &lt;select id="selectRouterMenuTreeByUserId" resultType="com.sangeng.domain.entity.Menu"&gt;</w:t>
        <w:br/>
        <w:t xml:space="preserve">        SELECT</w:t>
        <w:br/>
        <w:t xml:space="preserve">          DISTINCT m.id, m.parent_id, m.menu_name, m.path, m.component, m.visible, m.status, IFNULL(m.perms,'') AS perms, m.is_frame,  m.menu_type, m.icon, m.order_num, m.create_time</w:t>
        <w:br/>
        <w:t xml:space="preserve">        FROM</w:t>
        <w:br/>
        <w:t xml:space="preserve">            `sys_user_role` ur</w:t>
        <w:br/>
        <w:t xml:space="preserve">            LEFT JOIN `sys_role_menu` rm ON ur.`role_id` = rm.`role_id`</w:t>
        <w:br/>
        <w:t xml:space="preserve">            LEFT JOIN `sys_menu` m ON m.`id` = rm.`menu_id`</w:t>
        <w:br/>
        <w:t xml:space="preserve">        WHERE</w:t>
        <w:br/>
        <w:t xml:space="preserve">            ur.`user_id` = #{userId} AND</w:t>
        <w:br/>
        <w:t xml:space="preserve">            m.`menu_type` IN ('C','M') AND</w:t>
        <w:br/>
        <w:t xml:space="preserve">            m.`status` = 0 AND</w:t>
        <w:br/>
        <w:t xml:space="preserve">            m.`del_flag` = 0</w:t>
        <w:br/>
        <w:t xml:space="preserve">        ORDER BY</w:t>
        <w:br/>
        <w:t xml:space="preserve">            m.parent_id,m.order_num</w:t>
        <w:br/>
        <w:t xml:space="preserve">    &lt;/select&gt;</w:t>
        <w:br/>
      </w:r>
    </w:p>
    <w:bookmarkEnd w:id="1446"/>
    <w:bookmarkStart w:name="ue5906e1a" w:id="1447"/>
    <w:bookmarkEnd w:id="1447"/>
    <w:bookmarkStart w:name="u582c47c6" w:id="14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查询的列：</w:t>
      </w:r>
    </w:p>
    <w:bookmarkEnd w:id="1448"/>
    <w:bookmarkStart w:name="u68eb27a3" w:id="1449"/>
    <w:bookmarkEnd w:id="1449"/>
    <w:bookmarkStart w:name="u780029d1" w:id="14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SELECT DISTINCT m.id, m.parent_id, m.menu_name, m.path, m.component, m.visible, m.status, IFNULL(m.perms,'') AS perms, m.is_frame,  m.menu_type, m.icon, m.order_num, m.create_time</w:t>
      </w:r>
    </w:p>
    <w:bookmarkEnd w:id="1450"/>
    <w:bookmarkStart w:name="u14aba90f" w:id="1451"/>
    <w:bookmarkEnd w:id="1451"/>
    <w:bookmarkStart w:name="u0d5d9f41" w:id="14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注意需要按照parent_id和order_num排序</w:t>
      </w:r>
    </w:p>
    <w:bookmarkEnd w:id="1452"/>
    <w:bookmarkStart w:name="u19dffc98" w:id="1453"/>
    <w:bookmarkEnd w:id="1453"/>
    <w:bookmarkStart w:name="104347ba" w:id="14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 退出登录接口</w:t>
      </w:r>
    </w:p>
    <w:bookmarkEnd w:id="1454"/>
    <w:bookmarkStart w:name="u0e579a6a" w:id="1455"/>
    <w:bookmarkEnd w:id="1455"/>
    <w:bookmarkStart w:name="5dad87f9" w:id="14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5.3.1 接口设计</w:t>
      </w:r>
    </w:p>
    <w:bookmarkEnd w:id="1456"/>
    <w:bookmarkStart w:name="b3eac70b" w:id="145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5"/>
        <w:gridCol w:w="4612"/>
        <w:gridCol w:w="4507"/>
      </w:tblGrid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b82f04" w:id="14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458"/>
        </w:tc>
        <w:tc>
          <w:tcPr>
            <w:tcW w:w="4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ab119b" w:id="1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459"/>
        </w:tc>
        <w:tc>
          <w:tcPr>
            <w:tcW w:w="4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115f56" w:id="1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460"/>
        </w:tc>
      </w:tr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e99c1" w:id="1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461"/>
        </w:tc>
        <w:tc>
          <w:tcPr>
            <w:tcW w:w="4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bb6176" w:id="1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/user/logout</w:t>
            </w:r>
          </w:p>
          <w:bookmarkEnd w:id="1462"/>
        </w:tc>
        <w:tc>
          <w:tcPr>
            <w:tcW w:w="4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97363b" w:id="14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463"/>
        </w:tc>
      </w:tr>
    </w:tbl>
    <w:bookmarkEnd w:id="1457"/>
    <w:bookmarkStart w:name="u88b429a5" w:id="1464"/>
    <w:bookmarkEnd w:id="1464"/>
    <w:bookmarkStart w:name="u3bf2b317" w:id="14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1465"/>
    <w:bookmarkStart w:name="u343f0435" w:id="1466"/>
    <w:bookmarkEnd w:id="1466"/>
    <w:bookmarkStart w:name="ca6d5991-1" w:id="14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"msg": "操作成功"</w:t>
        <w:br/>
        <w:t>}</w:t>
        <w:br/>
      </w:r>
    </w:p>
    <w:bookmarkEnd w:id="1467"/>
    <w:bookmarkStart w:name="ud1501668" w:id="1468"/>
    <w:bookmarkEnd w:id="1468"/>
    <w:bookmarkStart w:name="d9c24b01" w:id="14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5.3.2 代码实现</w:t>
      </w:r>
    </w:p>
    <w:bookmarkEnd w:id="1469"/>
    <w:bookmarkStart w:name="ud73bc30e" w:id="1470"/>
    <w:bookmarkEnd w:id="1470"/>
    <w:bookmarkStart w:name="u6ef5bd17" w:id="14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要实现的操作：</w:t>
      </w:r>
    </w:p>
    <w:bookmarkEnd w:id="1471"/>
    <w:bookmarkStart w:name="u6cc465a8" w:id="1472"/>
    <w:bookmarkEnd w:id="1472"/>
    <w:bookmarkStart w:name="u494643cd" w:id="14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删除redis中的用户信息</w:t>
      </w:r>
    </w:p>
    <w:bookmarkEnd w:id="1473"/>
    <w:bookmarkStart w:name="u07495d63" w:id="1474"/>
    <w:bookmarkEnd w:id="1474"/>
    <w:bookmarkStart w:name="u9f52ea5b" w:id="14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LoginController</w:t>
      </w:r>
    </w:p>
    <w:bookmarkEnd w:id="1475"/>
    <w:bookmarkStart w:name="u3f762e76" w:id="1476"/>
    <w:bookmarkEnd w:id="1476"/>
    <w:bookmarkStart w:name="ada32ec2" w:id="14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@PostMapping("/user/logout")</w:t>
        <w:br/>
        <w:t xml:space="preserve">    public ResponseResult logout(){</w:t>
        <w:br/>
        <w:t xml:space="preserve">        return loginServcie.logout();</w:t>
        <w:br/>
        <w:t xml:space="preserve">    }</w:t>
        <w:br/>
      </w:r>
    </w:p>
    <w:bookmarkEnd w:id="1477"/>
    <w:bookmarkStart w:name="u73877d31" w:id="1478"/>
    <w:bookmarkEnd w:id="1478"/>
    <w:bookmarkStart w:name="uc6b9e1fc" w:id="14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LoginService</w:t>
      </w:r>
    </w:p>
    <w:bookmarkEnd w:id="1479"/>
    <w:bookmarkStart w:name="u4cb4bd7f" w:id="1480"/>
    <w:bookmarkEnd w:id="1480"/>
    <w:bookmarkStart w:name="6b7fb6ad-1" w:id="14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logout();</w:t>
        <w:br/>
      </w:r>
    </w:p>
    <w:bookmarkEnd w:id="1481"/>
    <w:bookmarkStart w:name="uf7ca9329" w:id="1482"/>
    <w:bookmarkEnd w:id="1482"/>
    <w:bookmarkStart w:name="ub5a95cd4" w:id="14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SystemLoginServiceImpl</w:t>
      </w:r>
    </w:p>
    <w:bookmarkEnd w:id="1483"/>
    <w:bookmarkStart w:name="ua9cf75e4" w:id="1484"/>
    <w:bookmarkEnd w:id="1484"/>
    <w:bookmarkStart w:name="fa7d31ff" w:id="14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ResponseResult logout() {</w:t>
        <w:br/>
        <w:t xml:space="preserve">        //获取当前登录的用户id</w:t>
        <w:br/>
        <w:t xml:space="preserve">        Long userId = SecurityUtils.getUserId();</w:t>
        <w:br/>
        <w:t xml:space="preserve">        //删除redis中对应的值</w:t>
        <w:br/>
        <w:t xml:space="preserve">        redisCache.deleteObject("login:"+userId);</w:t>
        <w:br/>
        <w:t xml:space="preserve">        return ResponseResult.okResult();</w:t>
        <w:br/>
        <w:t xml:space="preserve">    }</w:t>
        <w:br/>
      </w:r>
    </w:p>
    <w:bookmarkEnd w:id="1485"/>
    <w:bookmarkStart w:name="u0d1326d0" w:id="1486"/>
    <w:bookmarkEnd w:id="1486"/>
    <w:bookmarkStart w:name="u7ce0ece7" w:id="14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SecurityConfig</w:t>
      </w:r>
    </w:p>
    <w:bookmarkEnd w:id="1487"/>
    <w:bookmarkStart w:name="u07603fa2" w:id="1488"/>
    <w:bookmarkEnd w:id="1488"/>
    <w:bookmarkStart w:name="u054febca" w:id="14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要关闭默认的退出登录功能。并且要配置我们的退出登录接口需要认证才能访问</w:t>
      </w:r>
    </w:p>
    <w:bookmarkEnd w:id="1489"/>
    <w:bookmarkStart w:name="uce7cab94" w:id="1490"/>
    <w:bookmarkEnd w:id="1490"/>
    <w:bookmarkStart w:name="ec7db5a7" w:id="14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    //关闭csrf</w:t>
        <w:br/>
        <w:t xml:space="preserve">                .csrf().disable()</w:t>
        <w:br/>
        <w:t xml:space="preserve">                //不通过Session获取SecurityContext</w:t>
        <w:br/>
        <w:t xml:space="preserve">                .sessionManagement().sessionCreationPolicy(SessionCreationPolicy.STATELESS)</w:t>
        <w:br/>
        <w:t xml:space="preserve">                .and()</w:t>
        <w:br/>
        <w:t xml:space="preserve">                .authorizeRequests()</w:t>
        <w:br/>
        <w:t xml:space="preserve">                // 对于登录接口 允许匿名访问</w:t>
        <w:br/>
        <w:t xml:space="preserve">                .antMatchers("/user/login").anonymous()</w:t>
        <w:br/>
        <w:t>//                //注销接口需要认证才能访问</w:t>
        <w:br/>
        <w:t>//                .antMatchers("/logout").authenticated()</w:t>
        <w:br/>
        <w:t>//                .antMatchers("/user/userInfo").authenticated()</w:t>
        <w:br/>
        <w:t>//                .antMatchers("/upload").authenticated()</w:t>
        <w:br/>
        <w:t xml:space="preserve">                // 除上面外的所有请求全部不需要认证即可访问</w:t>
        <w:br/>
        <w:t xml:space="preserve">                .anyRequest().authenticated();</w:t>
        <w:br/>
        <w:t/>
        <w:br/>
        <w:t xml:space="preserve">        //配置异常处理器</w:t>
        <w:br/>
        <w:t xml:space="preserve">        http.exceptionHandling()</w:t>
        <w:br/>
        <w:t xml:space="preserve">                .authenticationEntryPoint(authenticationEntryPoint)</w:t>
        <w:br/>
        <w:t xml:space="preserve">                .accessDeniedHandler(accessDeniedHandler);</w:t>
        <w:br/>
        <w:t xml:space="preserve">        //关闭默认的注销功能</w:t>
        <w:br/>
        <w:t xml:space="preserve">        http.logout().disable();</w:t>
        <w:br/>
        <w:t xml:space="preserve">        //把jwtAuthenticationTokenFilter添加到SpringSecurity的过滤器链中</w:t>
        <w:br/>
        <w:t xml:space="preserve">        http.addFilterBefore(jwtAuthenticationTokenFilter, UsernamePasswordAuthenticationFilter.class);</w:t>
        <w:br/>
        <w:t xml:space="preserve">        //允许跨域</w:t>
        <w:br/>
        <w:t xml:space="preserve">        http.cors();</w:t>
        <w:br/>
        <w:t xml:space="preserve">    }</w:t>
        <w:br/>
      </w:r>
    </w:p>
    <w:bookmarkEnd w:id="1491"/>
    <w:bookmarkStart w:name="ubae3ff46" w:id="1492"/>
    <w:bookmarkEnd w:id="1492"/>
    <w:bookmarkStart w:name="0c1724fa" w:id="14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 查询标签列表</w:t>
      </w:r>
    </w:p>
    <w:bookmarkEnd w:id="1493"/>
    <w:bookmarkStart w:name="u6800beee" w:id="1494"/>
    <w:bookmarkEnd w:id="1494"/>
    <w:bookmarkStart w:name="3de330bc" w:id="149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5.4.0 需求</w:t>
      </w:r>
    </w:p>
    <w:bookmarkEnd w:id="1495"/>
    <w:bookmarkStart w:name="u42603f8f" w:id="1496"/>
    <w:bookmarkEnd w:id="1496"/>
    <w:bookmarkStart w:name="u1e6c499e" w:id="14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为了方便后期对文章进行管理，需要提供标签的功能，一个文章可以有多个标签。</w:t>
      </w:r>
    </w:p>
    <w:bookmarkEnd w:id="1497"/>
    <w:bookmarkStart w:name="ub8571a0d" w:id="1498"/>
    <w:bookmarkEnd w:id="1498"/>
    <w:bookmarkStart w:name="uc4f394a3" w:id="14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在后台需要分页查询标签功能，要求能根据标签名进行分页查询。 </w:t>
      </w:r>
      <w:r>
        <w:rPr>
          <w:rFonts w:ascii="宋体" w:hAnsi="Times New Roman" w:eastAsia="宋体"/>
          <w:b/>
          <w:i w:val="false"/>
          <w:color w:val="000000"/>
          <w:sz w:val="22"/>
        </w:rPr>
        <w:t>后期可能会增加备注查询等需求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499"/>
    <w:bookmarkStart w:name="u6cfe5293" w:id="1500"/>
    <w:bookmarkEnd w:id="1500"/>
    <w:bookmarkStart w:name="u3d9cbd78" w:id="15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注意：不能把删除了的标签查询出来。</w:t>
      </w:r>
    </w:p>
    <w:bookmarkEnd w:id="1501"/>
    <w:bookmarkStart w:name="u89a3284b" w:id="1502"/>
    <w:bookmarkEnd w:id="1502"/>
    <w:bookmarkStart w:name="ef0c5aab" w:id="150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5.4.1 标签表分析</w:t>
      </w:r>
    </w:p>
    <w:bookmarkEnd w:id="1503"/>
    <w:bookmarkStart w:name="u805c71ff" w:id="1504"/>
    <w:bookmarkEnd w:id="1504"/>
    <w:bookmarkStart w:name="u0bf2ecc8" w:id="15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通过需求去分析需要有哪些字段。</w:t>
      </w:r>
    </w:p>
    <w:bookmarkEnd w:id="1505"/>
    <w:bookmarkStart w:name="u4ef8b4d7" w:id="1506"/>
    <w:bookmarkEnd w:id="1506"/>
    <w:bookmarkStart w:name="829e52ea" w:id="150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5.4.2 接口设计</w:t>
      </w:r>
    </w:p>
    <w:bookmarkEnd w:id="1507"/>
    <w:bookmarkStart w:name="bf4a1b86" w:id="150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32"/>
        <w:gridCol w:w="6902"/>
      </w:tblGrid>
      <w:tr>
        <w:trPr>
          <w:trHeight w:val="495" w:hRule="atLeast"/>
        </w:trPr>
        <w:tc>
          <w:tcPr>
            <w:tcW w:w="67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7a5b43f" w:id="15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09"/>
        </w:tc>
        <w:tc>
          <w:tcPr>
            <w:tcW w:w="69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a830ce" w:id="15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510"/>
        </w:tc>
      </w:tr>
      <w:tr>
        <w:trPr>
          <w:trHeight w:val="495" w:hRule="atLeast"/>
        </w:trPr>
        <w:tc>
          <w:tcPr>
            <w:tcW w:w="67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ad86bd" w:id="15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511"/>
        </w:tc>
        <w:tc>
          <w:tcPr>
            <w:tcW w:w="69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1c669a" w:id="1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content/tag/list</w:t>
            </w:r>
          </w:p>
          <w:bookmarkEnd w:id="1512"/>
        </w:tc>
      </w:tr>
    </w:tbl>
    <w:bookmarkEnd w:id="1508"/>
    <w:bookmarkStart w:name="u3da90e42" w:id="1513"/>
    <w:bookmarkEnd w:id="1513"/>
    <w:bookmarkStart w:name="u475b421a" w:id="15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1514"/>
    <w:bookmarkStart w:name="u5021b444" w:id="1515"/>
    <w:bookmarkEnd w:id="1515"/>
    <w:bookmarkStart w:name="ueefd2389" w:id="15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1516"/>
    <w:bookmarkStart w:name="u6fdad195" w:id="1517"/>
    <w:bookmarkEnd w:id="1517"/>
    <w:bookmarkStart w:name="ua659b636" w:id="15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1518"/>
    <w:bookmarkStart w:name="u54730d91" w:id="1519"/>
    <w:bookmarkEnd w:id="1519"/>
    <w:bookmarkStart w:name="u6a546e76" w:id="15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name：标签名</w:t>
      </w:r>
    </w:p>
    <w:bookmarkEnd w:id="1520"/>
    <w:bookmarkStart w:name="u3ca06d9c" w:id="1521"/>
    <w:bookmarkEnd w:id="1521"/>
    <w:bookmarkStart w:name="u2b699485" w:id="15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remark：备注</w:t>
      </w:r>
    </w:p>
    <w:bookmarkEnd w:id="1522"/>
    <w:bookmarkStart w:name="u7a51ac05" w:id="1523"/>
    <w:bookmarkEnd w:id="1523"/>
    <w:bookmarkStart w:name="u447b0bc0" w:id="15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524"/>
    <w:bookmarkStart w:name="u5bbe0919" w:id="1525"/>
    <w:bookmarkEnd w:id="1525"/>
    <w:bookmarkStart w:name="f06b5c5d" w:id="15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"id":4,</w:t>
        <w:br/>
        <w:t>				"name":"Java",</w:t>
        <w:br/>
        <w:t>				"remark":"sdad"</w:t>
        <w:br/>
        <w:t>			}</w:t>
        <w:br/>
        <w:t>		],</w:t>
        <w:br/>
        <w:t>		"total":1</w:t>
        <w:br/>
        <w:t>	},</w:t>
        <w:br/>
        <w:t>	"msg":"操作成功"</w:t>
        <w:br/>
        <w:t>}</w:t>
        <w:br/>
      </w:r>
    </w:p>
    <w:bookmarkEnd w:id="1526"/>
    <w:bookmarkStart w:name="ud1cb135f" w:id="1527"/>
    <w:bookmarkEnd w:id="1527"/>
    <w:bookmarkStart w:name="77b47d07" w:id="152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5.4.3 代码实现</w:t>
      </w:r>
    </w:p>
    <w:bookmarkEnd w:id="1528"/>
    <w:bookmarkStart w:name="u7ddc6351" w:id="1529"/>
    <w:bookmarkEnd w:id="1529"/>
    <w:bookmarkStart w:name="u4ff3024b" w:id="15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Controller</w:t>
      </w:r>
    </w:p>
    <w:bookmarkEnd w:id="1530"/>
    <w:bookmarkStart w:name="ue4fb1144" w:id="1531"/>
    <w:bookmarkEnd w:id="1531"/>
    <w:bookmarkStart w:name="ea5d9fe3" w:id="15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@RestController</w:t>
        <w:br/>
        <w:t>@RequestMapping("/content/tag")</w:t>
        <w:br/>
        <w:t>public class TagController {</w:t>
        <w:br/>
        <w:t xml:space="preserve">    @Autowired</w:t>
        <w:br/>
        <w:t xml:space="preserve">    private TagService tagService;</w:t>
        <w:br/>
        <w:t/>
        <w:br/>
        <w:t xml:space="preserve">    @GetMapping("/list")</w:t>
        <w:br/>
        <w:t xml:space="preserve">    public ResponseResult&lt;PageVo&gt; list(Integer pageNum, Integer pageSize, TagListDto tagListDto){</w:t>
        <w:br/>
        <w:t xml:space="preserve">        return tagService.pageTagList(pageNum,pageSize,tagListDto);</w:t>
        <w:br/>
        <w:t xml:space="preserve">    }</w:t>
        <w:br/>
        <w:t>}</w:t>
        <w:br/>
      </w:r>
    </w:p>
    <w:bookmarkEnd w:id="1532"/>
    <w:bookmarkStart w:name="u7a8ce7af" w:id="1533"/>
    <w:bookmarkEnd w:id="1533"/>
    <w:bookmarkStart w:name="udd40aa2c" w:id="15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Service</w:t>
      </w:r>
    </w:p>
    <w:bookmarkEnd w:id="1534"/>
    <w:bookmarkStart w:name="uc1286515" w:id="1535"/>
    <w:bookmarkEnd w:id="1535"/>
    <w:bookmarkStart w:name="daf9831a" w:id="15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TagService extends IService&lt;Tag&gt; {</w:t>
        <w:br/>
        <w:t/>
        <w:br/>
        <w:t xml:space="preserve">    ResponseResult&lt;PageVo&gt; pageTagList(Integer pageNum, Integer pageSize, TagListDto tagListDto);</w:t>
        <w:br/>
        <w:t>}</w:t>
        <w:br/>
      </w:r>
    </w:p>
    <w:bookmarkEnd w:id="1536"/>
    <w:bookmarkStart w:name="ue7f12397" w:id="1537"/>
    <w:bookmarkEnd w:id="1537"/>
    <w:bookmarkStart w:name="9ec34478" w:id="15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@Service("tagService")</w:t>
        <w:br/>
        <w:t>public class TagServiceImpl extends ServiceImpl&lt;TagMapper, Tag&gt; implements TagService {</w:t>
        <w:br/>
        <w:t/>
        <w:br/>
        <w:t xml:space="preserve">    @Override</w:t>
        <w:br/>
        <w:t xml:space="preserve">    public ResponseResult&lt;PageVo&gt; pageTagList(Integer pageNum, Integer pageSize, TagListDto tagListDto) {</w:t>
        <w:br/>
        <w:t xml:space="preserve">        //分页查询</w:t>
        <w:br/>
        <w:t xml:space="preserve">        LambdaQueryWrapper&lt;Tag&gt; queryWrapper = new LambdaQueryWrapper&lt;&gt;();</w:t>
        <w:br/>
        <w:t xml:space="preserve">        queryWrapper.eq(StringUtils.hasText(tagListDto.getName()),Tag::getName,tagListDto.getName());</w:t>
        <w:br/>
        <w:t xml:space="preserve">        queryWrapper.eq(StringUtils.hasText(tagListDto.getRemark()),Tag::getRemark,tagListDto.getRemark());</w:t>
        <w:br/>
        <w:t/>
        <w:br/>
        <w:t xml:space="preserve">        Page&lt;Tag&gt; page = new Page&lt;&gt;();</w:t>
        <w:br/>
        <w:t xml:space="preserve">        page.setCurrent(pageNum);</w:t>
        <w:br/>
        <w:t xml:space="preserve">        page.setSize(pageSize);</w:t>
        <w:br/>
        <w:t xml:space="preserve">        page(page, queryWrapper);</w:t>
        <w:br/>
        <w:t xml:space="preserve">        //封装数据返回</w:t>
        <w:br/>
        <w:t xml:space="preserve">        PageVo pageVo = new PageVo(page.getRecords(),page.getTotal());</w:t>
        <w:br/>
        <w:t xml:space="preserve">        return ResponseResult.okResult(pageVo);</w:t>
        <w:br/>
        <w:t xml:space="preserve">    }</w:t>
        <w:br/>
        <w:t>}</w:t>
        <w:br/>
      </w:r>
    </w:p>
    <w:bookmarkEnd w:id="1538"/>
    <w:bookmarkStart w:name="u21614ed3" w:id="1539"/>
    <w:bookmarkEnd w:id="1539"/>
    <w:bookmarkStart w:name="7b5eb525" w:id="15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 新增标签</w:t>
      </w:r>
    </w:p>
    <w:bookmarkEnd w:id="1540"/>
    <w:bookmarkStart w:name="ua9cbc0aa" w:id="1541"/>
    <w:bookmarkEnd w:id="1541"/>
    <w:bookmarkStart w:name="250a805f" w:id="15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5.5.0 需求</w:t>
      </w:r>
    </w:p>
    <w:bookmarkEnd w:id="1542"/>
    <w:bookmarkStart w:name="ucf248eff" w:id="1543"/>
    <w:bookmarkEnd w:id="1543"/>
    <w:bookmarkStart w:name="u11062b9a" w:id="15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点击标签管理的新增按钮可以实现新增标签的功能。</w:t>
      </w:r>
    </w:p>
    <w:bookmarkEnd w:id="1544"/>
    <w:bookmarkStart w:name="u1e1e621b" w:id="1545"/>
    <w:bookmarkEnd w:id="1545"/>
    <w:bookmarkStart w:name="6a1f6a18" w:id="15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5.5.1 接口设计</w:t>
      </w:r>
    </w:p>
    <w:bookmarkEnd w:id="1546"/>
    <w:bookmarkStart w:name="e7aca0df" w:id="154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5"/>
        <w:gridCol w:w="4611"/>
        <w:gridCol w:w="4508"/>
      </w:tblGrid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79bb55" w:id="15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48"/>
        </w:tc>
        <w:tc>
          <w:tcPr>
            <w:tcW w:w="46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4cc78c" w:id="15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49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d2cd6b" w:id="15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550"/>
        </w:tc>
      </w:tr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2f3bff" w:id="15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551"/>
        </w:tc>
        <w:tc>
          <w:tcPr>
            <w:tcW w:w="46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7e0f75" w:id="15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/content/tag</w:t>
            </w:r>
          </w:p>
          <w:bookmarkEnd w:id="1552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235ba3" w:id="15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553"/>
        </w:tc>
      </w:tr>
    </w:tbl>
    <w:bookmarkEnd w:id="1547"/>
    <w:bookmarkStart w:name="ua3f9c884" w:id="1554"/>
    <w:bookmarkEnd w:id="1554"/>
    <w:bookmarkStart w:name="u35a95e87" w:id="15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请求体格式:</w:t>
      </w:r>
    </w:p>
    <w:bookmarkEnd w:id="1555"/>
    <w:bookmarkStart w:name="u35152a5c" w:id="1556"/>
    <w:bookmarkEnd w:id="1556"/>
    <w:bookmarkStart w:name="c7009b87" w:id="15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{"name":"c#","remark":"c++++"}</w:t>
        <w:br/>
      </w:r>
    </w:p>
    <w:bookmarkEnd w:id="1557"/>
    <w:bookmarkStart w:name="u81426c83" w:id="1558"/>
    <w:bookmarkEnd w:id="1558"/>
    <w:bookmarkStart w:name="u65d290dc" w:id="15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559"/>
    <w:bookmarkStart w:name="uc5fdda36" w:id="1560"/>
    <w:bookmarkEnd w:id="1560"/>
    <w:bookmarkStart w:name="96f48c9a-3" w:id="156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561"/>
    <w:bookmarkStart w:name="u7e85b2de" w:id="1562"/>
    <w:bookmarkEnd w:id="1562"/>
    <w:bookmarkStart w:name="30adc820" w:id="156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5.5.2 测试</w:t>
      </w:r>
    </w:p>
    <w:bookmarkEnd w:id="1563"/>
    <w:bookmarkStart w:name="u07d92100" w:id="1564"/>
    <w:bookmarkEnd w:id="1564"/>
    <w:bookmarkStart w:name="ud66cff35" w:id="15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测试时注意，添加到数据库中的记录有没有 创建时间，更新时间，创建人，更新人字段。</w:t>
      </w:r>
    </w:p>
    <w:bookmarkEnd w:id="1565"/>
    <w:bookmarkStart w:name="u6e0dc12e" w:id="1566"/>
    <w:bookmarkEnd w:id="1566"/>
    <w:bookmarkStart w:name="8f331f2a" w:id="15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5.6 删除标签</w:t>
      </w:r>
    </w:p>
    <w:bookmarkEnd w:id="1567"/>
    <w:bookmarkStart w:name="ud51d43ee" w:id="1568"/>
    <w:bookmarkEnd w:id="1568"/>
    <w:bookmarkStart w:name="61bf875e" w:id="15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5.6.1 接口设计</w:t>
      </w:r>
    </w:p>
    <w:bookmarkEnd w:id="1569"/>
    <w:bookmarkStart w:name="f20a289f" w:id="157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22"/>
        <w:gridCol w:w="4658"/>
        <w:gridCol w:w="4454"/>
      </w:tblGrid>
      <w:tr>
        <w:trPr>
          <w:trHeight w:val="495" w:hRule="atLeast"/>
        </w:trPr>
        <w:tc>
          <w:tcPr>
            <w:tcW w:w="45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6d8bce" w:id="15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71"/>
        </w:tc>
        <w:tc>
          <w:tcPr>
            <w:tcW w:w="46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aa45e5" w:id="15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72"/>
        </w:tc>
        <w:tc>
          <w:tcPr>
            <w:tcW w:w="4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68e3ff" w:id="15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573"/>
        </w:tc>
      </w:tr>
      <w:tr>
        <w:trPr>
          <w:trHeight w:val="495" w:hRule="atLeast"/>
        </w:trPr>
        <w:tc>
          <w:tcPr>
            <w:tcW w:w="45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955a69" w:id="15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1574"/>
        </w:tc>
        <w:tc>
          <w:tcPr>
            <w:tcW w:w="46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5c053b" w:id="15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/content/tag/{id}</w:t>
            </w:r>
          </w:p>
          <w:bookmarkEnd w:id="1575"/>
        </w:tc>
        <w:tc>
          <w:tcPr>
            <w:tcW w:w="44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ec5084" w:id="15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576"/>
        </w:tc>
      </w:tr>
    </w:tbl>
    <w:bookmarkEnd w:id="1570"/>
    <w:bookmarkStart w:name="ue808b138" w:id="1577"/>
    <w:bookmarkEnd w:id="1577"/>
    <w:bookmarkStart w:name="u568ea5ec" w:id="15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请求参数在path中</w:t>
      </w:r>
    </w:p>
    <w:bookmarkEnd w:id="1578"/>
    <w:bookmarkStart w:name="u53d8c6a8" w:id="1579"/>
    <w:bookmarkEnd w:id="1579"/>
    <w:bookmarkStart w:name="ua203ce35" w:id="15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例如：content/tag/6   代表删除id为6的标签数据</w:t>
      </w:r>
    </w:p>
    <w:bookmarkEnd w:id="1580"/>
    <w:bookmarkStart w:name="u6f1e96aa" w:id="1581"/>
    <w:bookmarkEnd w:id="1581"/>
    <w:bookmarkStart w:name="u62467aa0" w:id="15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582"/>
    <w:bookmarkStart w:name="u5444eb73" w:id="1583"/>
    <w:bookmarkEnd w:id="1583"/>
    <w:bookmarkStart w:name="96f48c9a-4" w:id="15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584"/>
    <w:bookmarkStart w:name="u8a34362d" w:id="1585"/>
    <w:bookmarkEnd w:id="1585"/>
    <w:bookmarkStart w:name="26ae4e48" w:id="158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5.6.2 测试</w:t>
      </w:r>
    </w:p>
    <w:bookmarkEnd w:id="1586"/>
    <w:bookmarkStart w:name="u6f4a9b8d" w:id="1587"/>
    <w:bookmarkEnd w:id="1587"/>
    <w:bookmarkStart w:name="uf76855b9" w:id="15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注意测试删除后在列表中是否查看不到该条数据</w:t>
      </w:r>
    </w:p>
    <w:bookmarkEnd w:id="1588"/>
    <w:bookmarkStart w:name="udb8e935e" w:id="1589"/>
    <w:bookmarkEnd w:id="1589"/>
    <w:bookmarkStart w:name="u77d6a1d5" w:id="15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数据库中该条数据还是存在的，只是修改了逻辑删除字段的值</w:t>
      </w:r>
    </w:p>
    <w:bookmarkEnd w:id="1590"/>
    <w:bookmarkStart w:name="ub8f4045f" w:id="1591"/>
    <w:bookmarkEnd w:id="1591"/>
    <w:bookmarkStart w:name="7ad72e2e" w:id="15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5.7 修改标签</w:t>
      </w:r>
    </w:p>
    <w:bookmarkEnd w:id="1592"/>
    <w:bookmarkStart w:name="u6bfc6ef2" w:id="1593"/>
    <w:bookmarkEnd w:id="1593"/>
    <w:bookmarkStart w:name="c67d8d4a" w:id="159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5.7.1 接口设计</w:t>
      </w:r>
    </w:p>
    <w:bookmarkEnd w:id="1594"/>
    <w:bookmarkStart w:name="uedaefb76" w:id="1595"/>
    <w:bookmarkEnd w:id="1595"/>
    <w:bookmarkStart w:name="8d21e3eb" w:id="159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5.7.1.1 获取标签信息</w:t>
      </w:r>
    </w:p>
    <w:bookmarkEnd w:id="1596"/>
    <w:bookmarkStart w:name="bfeed00a" w:id="159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71"/>
        <w:gridCol w:w="4679"/>
        <w:gridCol w:w="4484"/>
      </w:tblGrid>
      <w:tr>
        <w:trPr>
          <w:trHeight w:val="495" w:hRule="atLeast"/>
        </w:trPr>
        <w:tc>
          <w:tcPr>
            <w:tcW w:w="44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d544cc" w:id="15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598"/>
        </w:tc>
        <w:tc>
          <w:tcPr>
            <w:tcW w:w="4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054c63" w:id="15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599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008486" w:id="16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600"/>
        </w:tc>
      </w:tr>
      <w:tr>
        <w:trPr>
          <w:trHeight w:val="495" w:hRule="atLeast"/>
        </w:trPr>
        <w:tc>
          <w:tcPr>
            <w:tcW w:w="44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b5de5a" w:id="16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601"/>
        </w:tc>
        <w:tc>
          <w:tcPr>
            <w:tcW w:w="4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e70e75" w:id="16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/content/tag/{id}</w:t>
            </w:r>
          </w:p>
          <w:bookmarkEnd w:id="1602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1e76d1" w:id="16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603"/>
        </w:tc>
      </w:tr>
    </w:tbl>
    <w:bookmarkEnd w:id="1597"/>
    <w:bookmarkStart w:name="u1018b7a9" w:id="1604"/>
    <w:bookmarkEnd w:id="1604"/>
    <w:bookmarkStart w:name="uc6fcb23d" w:id="16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请求参数在path中</w:t>
      </w:r>
    </w:p>
    <w:bookmarkEnd w:id="1605"/>
    <w:bookmarkStart w:name="u6ebae7fb" w:id="1606"/>
    <w:bookmarkEnd w:id="1606"/>
    <w:bookmarkStart w:name="u81c7dae4" w:id="16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例如：content/tag/6   代表获取id为6的标签数据</w:t>
      </w:r>
    </w:p>
    <w:bookmarkEnd w:id="1607"/>
    <w:bookmarkStart w:name="u95b2cdd3" w:id="1608"/>
    <w:bookmarkEnd w:id="1608"/>
    <w:bookmarkStart w:name="u2e61127c" w:id="16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609"/>
    <w:bookmarkStart w:name="u2de37219" w:id="1610"/>
    <w:bookmarkEnd w:id="1610"/>
    <w:bookmarkStart w:name="37b24cea" w:id="16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 xml:space="preserve">        "id":4,</w:t>
        <w:br/>
        <w:t xml:space="preserve">        "name":"Java",</w:t>
        <w:br/>
        <w:t xml:space="preserve">        "remark":"sdad"</w:t>
        <w:br/>
        <w:t>	},</w:t>
        <w:br/>
        <w:t>	"msg":"操作成功"</w:t>
        <w:br/>
        <w:t>}</w:t>
        <w:br/>
      </w:r>
    </w:p>
    <w:bookmarkEnd w:id="1611"/>
    <w:bookmarkStart w:name="u9c04c576" w:id="1612"/>
    <w:bookmarkEnd w:id="1612"/>
    <w:bookmarkStart w:name="6faa1b26" w:id="1613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5.7.1.2 修改标签接口</w:t>
      </w:r>
    </w:p>
    <w:bookmarkEnd w:id="1613"/>
    <w:bookmarkStart w:name="7db33276" w:id="161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1"/>
        <w:gridCol w:w="4617"/>
        <w:gridCol w:w="4516"/>
      </w:tblGrid>
      <w:tr>
        <w:trPr>
          <w:trHeight w:val="495" w:hRule="atLeast"/>
        </w:trPr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13d344" w:id="16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615"/>
        </w:tc>
        <w:tc>
          <w:tcPr>
            <w:tcW w:w="4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d4d3e1" w:id="16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616"/>
        </w:tc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dc54f1" w:id="16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617"/>
        </w:tc>
      </w:tr>
      <w:tr>
        <w:trPr>
          <w:trHeight w:val="495" w:hRule="atLeast"/>
        </w:trPr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2d88c2" w:id="16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1618"/>
        </w:tc>
        <w:tc>
          <w:tcPr>
            <w:tcW w:w="4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d83f61" w:id="16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/content/tag</w:t>
            </w:r>
          </w:p>
          <w:bookmarkEnd w:id="1619"/>
        </w:tc>
        <w:tc>
          <w:tcPr>
            <w:tcW w:w="4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05325f" w:id="16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620"/>
        </w:tc>
      </w:tr>
    </w:tbl>
    <w:bookmarkEnd w:id="1614"/>
    <w:bookmarkStart w:name="ucf73ad8a" w:id="1621"/>
    <w:bookmarkEnd w:id="1621"/>
    <w:bookmarkStart w:name="uf2aee25d" w:id="16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请求体格式：</w:t>
      </w:r>
    </w:p>
    <w:bookmarkEnd w:id="1622"/>
    <w:bookmarkStart w:name="ub522d8df" w:id="1623"/>
    <w:bookmarkEnd w:id="1623"/>
    <w:bookmarkStart w:name="4ad212f4" w:id="16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{"id":7,"name":"c#","remark":"c++++"}</w:t>
        <w:br/>
      </w:r>
    </w:p>
    <w:bookmarkEnd w:id="1624"/>
    <w:bookmarkStart w:name="ueb6822de" w:id="1625"/>
    <w:bookmarkEnd w:id="1625"/>
    <w:bookmarkStart w:name="u7af736c2" w:id="16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626"/>
    <w:bookmarkStart w:name="u42582ba0" w:id="1627"/>
    <w:bookmarkEnd w:id="1627"/>
    <w:bookmarkStart w:name="96f48c9a-5" w:id="16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628"/>
    <w:bookmarkStart w:name="u92c82269" w:id="1629"/>
    <w:bookmarkEnd w:id="1629"/>
    <w:bookmarkStart w:name="5c1c0f9c" w:id="16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 写博文</w:t>
      </w:r>
    </w:p>
    <w:bookmarkEnd w:id="1630"/>
    <w:bookmarkStart w:name="u37f9767a" w:id="1631"/>
    <w:bookmarkEnd w:id="1631"/>
    <w:bookmarkStart w:name="ef6e5f0d" w:id="16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5.8.1 需求</w:t>
      </w:r>
    </w:p>
    <w:bookmarkEnd w:id="1632"/>
    <w:bookmarkStart w:name="uf4f3fef2" w:id="1633"/>
    <w:bookmarkEnd w:id="1633"/>
    <w:bookmarkStart w:name="u7713471f" w:id="16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需要提供写博文的功能，写博文时需要关联分类和标签。</w:t>
      </w:r>
    </w:p>
    <w:bookmarkEnd w:id="1634"/>
    <w:bookmarkStart w:name="u174a9f52" w:id="1635"/>
    <w:bookmarkEnd w:id="1635"/>
    <w:bookmarkStart w:name="ub9164345" w:id="16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可以上传缩略图，也可以在正文中添加图片。</w:t>
      </w:r>
    </w:p>
    <w:bookmarkEnd w:id="1636"/>
    <w:bookmarkStart w:name="u20fc46d5" w:id="1637"/>
    <w:bookmarkEnd w:id="1637"/>
    <w:bookmarkStart w:name="u7442d238" w:id="16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文章可以直接发布，也可以保存到草稿箱。</w:t>
      </w:r>
    </w:p>
    <w:bookmarkEnd w:id="1638"/>
    <w:bookmarkStart w:name="ue5653f1c" w:id="1639"/>
    <w:bookmarkEnd w:id="1639"/>
    <w:bookmarkStart w:name="e093315e" w:id="16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 表分析</w:t>
      </w:r>
    </w:p>
    <w:bookmarkEnd w:id="1640"/>
    <w:bookmarkStart w:name="ua2720afc" w:id="1641"/>
    <w:bookmarkEnd w:id="1641"/>
    <w:bookmarkStart w:name="ue0aa030b" w:id="16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标签和文章需要关联所以需要一张关联表。</w:t>
      </w:r>
    </w:p>
    <w:bookmarkEnd w:id="1642"/>
    <w:bookmarkStart w:name="u7111a83f" w:id="1643"/>
    <w:bookmarkEnd w:id="1643"/>
    <w:bookmarkStart w:name="u4d927fca" w:id="16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SQL脚本：SGBlog\资源\SQL\sg_article_tag.sql</w:t>
      </w:r>
    </w:p>
    <w:bookmarkEnd w:id="1644"/>
    <w:bookmarkStart w:name="u5d7957fd" w:id="1645"/>
    <w:bookmarkEnd w:id="1645"/>
    <w:bookmarkStart w:name="0c28484b" w:id="16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 接口设计</w:t>
      </w:r>
    </w:p>
    <w:bookmarkEnd w:id="1646"/>
    <w:bookmarkStart w:name="u613b1be8" w:id="1647"/>
    <w:bookmarkEnd w:id="1647"/>
    <w:bookmarkStart w:name="u04508922" w:id="16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思考下需要哪些接口才能实现这个功能？</w:t>
      </w:r>
    </w:p>
    <w:bookmarkEnd w:id="1648"/>
    <w:bookmarkStart w:name="u684d100d" w:id="1649"/>
    <w:bookmarkEnd w:id="1649"/>
    <w:bookmarkStart w:name="b8f0a14e" w:id="165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5.8.2.1 查询所有分类接口</w:t>
      </w:r>
    </w:p>
    <w:bookmarkEnd w:id="1650"/>
    <w:bookmarkStart w:name="63a1d399" w:id="165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37"/>
        <w:gridCol w:w="4943"/>
        <w:gridCol w:w="4354"/>
      </w:tblGrid>
      <w:tr>
        <w:trPr>
          <w:trHeight w:val="495" w:hRule="atLeast"/>
        </w:trPr>
        <w:tc>
          <w:tcPr>
            <w:tcW w:w="43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611f1e" w:id="16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652"/>
        </w:tc>
        <w:tc>
          <w:tcPr>
            <w:tcW w:w="4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ccad2e" w:id="16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653"/>
        </w:tc>
        <w:tc>
          <w:tcPr>
            <w:tcW w:w="4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16c3ad" w:id="16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654"/>
        </w:tc>
      </w:tr>
      <w:tr>
        <w:trPr>
          <w:trHeight w:val="495" w:hRule="atLeast"/>
        </w:trPr>
        <w:tc>
          <w:tcPr>
            <w:tcW w:w="433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f1746c" w:id="16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655"/>
        </w:tc>
        <w:tc>
          <w:tcPr>
            <w:tcW w:w="49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4872ca" w:id="16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/content/category/listAllCategory</w:t>
            </w:r>
          </w:p>
          <w:bookmarkEnd w:id="1656"/>
        </w:tc>
        <w:tc>
          <w:tcPr>
            <w:tcW w:w="4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e6bc6b" w:id="16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657"/>
        </w:tc>
      </w:tr>
    </w:tbl>
    <w:bookmarkEnd w:id="1651"/>
    <w:bookmarkStart w:name="u58f30b06" w:id="1658"/>
    <w:bookmarkEnd w:id="1658"/>
    <w:bookmarkStart w:name="ud4014974" w:id="16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请求参数：</w:t>
      </w:r>
    </w:p>
    <w:bookmarkEnd w:id="1659"/>
    <w:bookmarkStart w:name="u5b25a471" w:id="1660"/>
    <w:bookmarkEnd w:id="1660"/>
    <w:bookmarkStart w:name="u7b9a24fa" w:id="16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无</w:t>
      </w:r>
    </w:p>
    <w:bookmarkEnd w:id="1661"/>
    <w:bookmarkStart w:name="u9573fba8" w:id="1662"/>
    <w:bookmarkEnd w:id="1662"/>
    <w:bookmarkStart w:name="uc7ec0b83" w:id="16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663"/>
    <w:bookmarkStart w:name="uebf515a9" w:id="1664"/>
    <w:bookmarkEnd w:id="1664"/>
    <w:bookmarkStart w:name="cd7ad92e" w:id="16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"data":[</w:t>
        <w:br/>
        <w:t>		{</w:t>
        <w:br/>
        <w:t>			"description":"wsd",</w:t>
        <w:br/>
        <w:t>			"id":1,</w:t>
        <w:br/>
        <w:t>			"name":"java"</w:t>
        <w:br/>
        <w:t>		},</w:t>
        <w:br/>
        <w:t>		{</w:t>
        <w:br/>
        <w:t>			"description":"wsd",</w:t>
        <w:br/>
        <w:t>			"id":2,</w:t>
        <w:br/>
        <w:t>			"name":"PHP"</w:t>
        <w:br/>
        <w:t>		}</w:t>
        <w:br/>
        <w:t>	],</w:t>
        <w:br/>
        <w:t>	"msg":"操作成功"</w:t>
        <w:br/>
        <w:t>}</w:t>
        <w:br/>
      </w:r>
    </w:p>
    <w:bookmarkEnd w:id="1665"/>
    <w:bookmarkStart w:name="ue5eedba7" w:id="1666"/>
    <w:bookmarkEnd w:id="1666"/>
    <w:bookmarkStart w:name="f6ced53a" w:id="166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5.8.2.2 查询所有标签接口</w:t>
      </w:r>
    </w:p>
    <w:bookmarkEnd w:id="1667"/>
    <w:bookmarkStart w:name="f13249f5" w:id="166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31"/>
        <w:gridCol w:w="4758"/>
        <w:gridCol w:w="4445"/>
      </w:tblGrid>
      <w:tr>
        <w:trPr>
          <w:trHeight w:val="495" w:hRule="atLeast"/>
        </w:trPr>
        <w:tc>
          <w:tcPr>
            <w:tcW w:w="4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32acf7" w:id="16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669"/>
        </w:tc>
        <w:tc>
          <w:tcPr>
            <w:tcW w:w="4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087f35" w:id="16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670"/>
        </w:tc>
        <w:tc>
          <w:tcPr>
            <w:tcW w:w="4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cc15d1" w:id="16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671"/>
        </w:tc>
      </w:tr>
      <w:tr>
        <w:trPr>
          <w:trHeight w:val="495" w:hRule="atLeast"/>
        </w:trPr>
        <w:tc>
          <w:tcPr>
            <w:tcW w:w="4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b5bffa" w:id="16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672"/>
        </w:tc>
        <w:tc>
          <w:tcPr>
            <w:tcW w:w="4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f4bb6d" w:id="16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/content/tag/listAllTag</w:t>
            </w:r>
          </w:p>
          <w:bookmarkEnd w:id="1673"/>
        </w:tc>
        <w:tc>
          <w:tcPr>
            <w:tcW w:w="4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53ee71" w:id="16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674"/>
        </w:tc>
      </w:tr>
    </w:tbl>
    <w:bookmarkEnd w:id="1668"/>
    <w:bookmarkStart w:name="u2c5fadfb" w:id="1675"/>
    <w:bookmarkEnd w:id="1675"/>
    <w:bookmarkStart w:name="u4ccddb81" w:id="16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请求参数:</w:t>
      </w:r>
    </w:p>
    <w:bookmarkEnd w:id="1676"/>
    <w:bookmarkStart w:name="u7a612aac" w:id="1677"/>
    <w:bookmarkEnd w:id="1677"/>
    <w:bookmarkStart w:name="u21420fd9" w:id="16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无</w:t>
      </w:r>
    </w:p>
    <w:bookmarkEnd w:id="1678"/>
    <w:bookmarkStart w:name="u820f0287" w:id="1679"/>
    <w:bookmarkEnd w:id="1679"/>
    <w:bookmarkStart w:name="u14b91182" w:id="16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680"/>
    <w:bookmarkStart w:name="u9e2644fa" w:id="1681"/>
    <w:bookmarkEnd w:id="1681"/>
    <w:bookmarkStart w:name="dcc464fd" w:id="16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"data":[</w:t>
        <w:br/>
        <w:t>		{</w:t>
        <w:br/>
        <w:t>			"id":1,</w:t>
        <w:br/>
        <w:t>			"name":"Mybatis"</w:t>
        <w:br/>
        <w:t>		},</w:t>
        <w:br/>
        <w:t>		{</w:t>
        <w:br/>
        <w:t>			"id":4,</w:t>
        <w:br/>
        <w:t>			"name":"Java"</w:t>
        <w:br/>
        <w:t>		}</w:t>
        <w:br/>
        <w:t>	],</w:t>
        <w:br/>
        <w:t>	"msg":"操作成功"</w:t>
        <w:br/>
        <w:t>}</w:t>
        <w:br/>
      </w:r>
    </w:p>
    <w:bookmarkEnd w:id="1682"/>
    <w:bookmarkStart w:name="ubf87b2f3" w:id="1683"/>
    <w:bookmarkEnd w:id="1683"/>
    <w:bookmarkStart w:name="bb5eb56a" w:id="168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5.8.2.3 上传图片</w:t>
      </w:r>
    </w:p>
    <w:bookmarkEnd w:id="1684"/>
    <w:bookmarkStart w:name="a759fcbf" w:id="168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40"/>
        <w:gridCol w:w="4562"/>
        <w:gridCol w:w="4532"/>
      </w:tblGrid>
      <w:tr>
        <w:trPr>
          <w:trHeight w:val="495" w:hRule="atLeast"/>
        </w:trPr>
        <w:tc>
          <w:tcPr>
            <w:tcW w:w="4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957dc3" w:id="16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686"/>
        </w:tc>
        <w:tc>
          <w:tcPr>
            <w:tcW w:w="45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ba20c9" w:id="16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687"/>
        </w:tc>
        <w:tc>
          <w:tcPr>
            <w:tcW w:w="45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34d3f0" w:id="16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688"/>
        </w:tc>
      </w:tr>
      <w:tr>
        <w:trPr>
          <w:trHeight w:val="495" w:hRule="atLeast"/>
        </w:trPr>
        <w:tc>
          <w:tcPr>
            <w:tcW w:w="4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a1dce0" w:id="16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689"/>
        </w:tc>
        <w:tc>
          <w:tcPr>
            <w:tcW w:w="45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d39b5b" w:id="16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/upload</w:t>
            </w:r>
          </w:p>
          <w:bookmarkEnd w:id="1690"/>
        </w:tc>
        <w:tc>
          <w:tcPr>
            <w:tcW w:w="45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eb7809" w:id="16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691"/>
        </w:tc>
      </w:tr>
    </w:tbl>
    <w:bookmarkEnd w:id="1685"/>
    <w:bookmarkStart w:name="u08e5e1ff" w:id="1692"/>
    <w:bookmarkEnd w:id="1692"/>
    <w:bookmarkStart w:name="u1606c658" w:id="16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参数：</w:t>
      </w:r>
    </w:p>
    <w:bookmarkEnd w:id="1693"/>
    <w:bookmarkStart w:name="u9d3617de" w:id="1694"/>
    <w:bookmarkEnd w:id="1694"/>
    <w:bookmarkStart w:name="ubd5cd4a7" w:id="16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img,值为要上传的文件</w:t>
      </w:r>
    </w:p>
    <w:bookmarkEnd w:id="1695"/>
    <w:bookmarkStart w:name="u884916d5" w:id="1696"/>
    <w:bookmarkEnd w:id="1696"/>
    <w:bookmarkStart w:name="uc4f93d3a" w:id="16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请求头：</w:t>
      </w:r>
    </w:p>
    <w:bookmarkEnd w:id="1697"/>
    <w:bookmarkStart w:name="uddc1391d" w:id="1698"/>
    <w:bookmarkEnd w:id="1698"/>
    <w:bookmarkStart w:name="u03f60ed3" w:id="16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Content-Type ：multipart/form-data;</w:t>
      </w:r>
    </w:p>
    <w:bookmarkEnd w:id="1699"/>
    <w:bookmarkStart w:name="u571ca6fd" w:id="1700"/>
    <w:bookmarkEnd w:id="1700"/>
    <w:bookmarkStart w:name="u3ec1ea68" w:id="17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响应格式:</w:t>
      </w:r>
    </w:p>
    <w:bookmarkEnd w:id="1701"/>
    <w:bookmarkStart w:name="ub94bc0e1" w:id="1702"/>
    <w:bookmarkEnd w:id="1702"/>
    <w:bookmarkStart w:name="46e2209a-1" w:id="17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"code": 200,</w:t>
        <w:br/>
        <w:t xml:space="preserve">    "data": "文件访问链接",</w:t>
        <w:br/>
        <w:t xml:space="preserve">    "msg": "操作成功"</w:t>
        <w:br/>
        <w:t>}</w:t>
        <w:br/>
      </w:r>
    </w:p>
    <w:bookmarkEnd w:id="1703"/>
    <w:bookmarkStart w:name="ud70bbf6f" w:id="1704"/>
    <w:bookmarkEnd w:id="1704"/>
    <w:bookmarkStart w:name="b1d7be8e" w:id="170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5.8.2.4 新增博文</w:t>
      </w:r>
    </w:p>
    <w:bookmarkEnd w:id="1705"/>
    <w:bookmarkStart w:name="800832fc" w:id="170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7"/>
        <w:gridCol w:w="4649"/>
        <w:gridCol w:w="4488"/>
      </w:tblGrid>
      <w:tr>
        <w:trPr>
          <w:trHeight w:val="495" w:hRule="atLeast"/>
        </w:trPr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579fe0" w:id="17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707"/>
        </w:tc>
        <w:tc>
          <w:tcPr>
            <w:tcW w:w="4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32c205" w:id="17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708"/>
        </w:tc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7c3768" w:id="17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709"/>
        </w:tc>
      </w:tr>
      <w:tr>
        <w:trPr>
          <w:trHeight w:val="495" w:hRule="atLeast"/>
        </w:trPr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b40548" w:id="17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1710"/>
        </w:tc>
        <w:tc>
          <w:tcPr>
            <w:tcW w:w="46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50f031" w:id="17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/content/article</w:t>
            </w:r>
          </w:p>
          <w:bookmarkEnd w:id="1711"/>
        </w:tc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b1501c" w:id="17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712"/>
        </w:tc>
      </w:tr>
    </w:tbl>
    <w:bookmarkEnd w:id="1706"/>
    <w:bookmarkStart w:name="ufc35d2af" w:id="1713"/>
    <w:bookmarkEnd w:id="1713"/>
    <w:bookmarkStart w:name="ua7bde300" w:id="17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请求体格式：</w:t>
      </w:r>
    </w:p>
    <w:bookmarkEnd w:id="1714"/>
    <w:bookmarkStart w:name="ua7d9ba76" w:id="1715"/>
    <w:bookmarkEnd w:id="1715"/>
    <w:bookmarkStart w:name="fe09386b" w:id="17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"title":"测试新增博文",</w:t>
        <w:br/>
        <w:t xml:space="preserve">    "thumbnail":"https://sg-blog-oss.oss-cn-beijing.aliyuncs.com/2022/08/21/4ceebc07e7484beba732f12b0d2c43a9.png",</w:t>
        <w:br/>
        <w:t xml:space="preserve">    "isTop":"0",</w:t>
        <w:br/>
        <w:t xml:space="preserve">    "isComment":"0",</w:t>
        <w:br/>
        <w:t xml:space="preserve">    "content":"# 一级标题\n## 二级标题\n![Snipaste_20220228_224837.png](https://sg-blog-oss.oss-cn-beijing.aliyuncs.com/2022/08/21/c3af554d4a0f4935b4073533a4c26ee8.png)\n正文",</w:t>
        <w:br/>
        <w:t xml:space="preserve">    "tags":[</w:t>
        <w:br/>
        <w:t xml:space="preserve">        1,</w:t>
        <w:br/>
        <w:t xml:space="preserve">        4</w:t>
        <w:br/>
        <w:t xml:space="preserve">    ],</w:t>
        <w:br/>
        <w:t xml:space="preserve">    "categoryId":1,</w:t>
        <w:br/>
        <w:t xml:space="preserve">    "summary":"哈哈",</w:t>
        <w:br/>
        <w:t xml:space="preserve">    "status":"1"</w:t>
        <w:br/>
        <w:t>}</w:t>
        <w:br/>
      </w:r>
    </w:p>
    <w:bookmarkEnd w:id="1716"/>
    <w:bookmarkStart w:name="u754ac64f" w:id="1717"/>
    <w:bookmarkEnd w:id="1717"/>
    <w:bookmarkStart w:name="u256c0a48" w:id="17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718"/>
    <w:bookmarkStart w:name="u050cd11b" w:id="1719"/>
    <w:bookmarkEnd w:id="1719"/>
    <w:bookmarkStart w:name="96f48c9a-6" w:id="17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720"/>
    <w:bookmarkStart w:name="u70fd826e" w:id="1721"/>
    <w:bookmarkEnd w:id="1721"/>
    <w:bookmarkStart w:name="02a7a140" w:id="17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5.8.3 代码实现</w:t>
      </w:r>
    </w:p>
    <w:bookmarkEnd w:id="1722"/>
    <w:bookmarkStart w:name="uba52c780" w:id="1723"/>
    <w:bookmarkEnd w:id="1723"/>
    <w:bookmarkStart w:name="f91da124" w:id="172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5.8.3.1 查询所有分类接口</w:t>
      </w:r>
    </w:p>
    <w:bookmarkEnd w:id="1724"/>
    <w:bookmarkStart w:name="uc7d30479" w:id="1725"/>
    <w:bookmarkEnd w:id="1725"/>
    <w:bookmarkStart w:name="ue94cdc8b" w:id="17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CategoryController</w:t>
      </w:r>
    </w:p>
    <w:bookmarkEnd w:id="1726"/>
    <w:bookmarkStart w:name="u2262f304" w:id="1727"/>
    <w:bookmarkEnd w:id="1727"/>
    <w:bookmarkStart w:name="ce5db3d1" w:id="17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@RestController</w:t>
        <w:br/>
        <w:t>@RequestMapping("/content/category")</w:t>
        <w:br/>
        <w:t>public class CategoryController {</w:t>
        <w:br/>
        <w:t xml:space="preserve">    @Autowired</w:t>
        <w:br/>
        <w:t xml:space="preserve">    private CategoryService categoryService;</w:t>
        <w:br/>
        <w:t xml:space="preserve">    </w:t>
        <w:br/>
        <w:t xml:space="preserve">    @GetMapping("/listAllCategory")</w:t>
        <w:br/>
        <w:t xml:space="preserve">    public ResponseResult listAllCategory(){</w:t>
        <w:br/>
        <w:t xml:space="preserve">        List&lt;CategoryVo&gt; list = categoryService.listAllCategory();</w:t>
        <w:br/>
        <w:t xml:space="preserve">        return ResponseResult.okResult(list);</w:t>
        <w:br/>
        <w:t xml:space="preserve">    }</w:t>
        <w:br/>
        <w:t/>
        <w:br/>
        <w:t xml:space="preserve">    </w:t>
        <w:br/>
        <w:t>}</w:t>
        <w:br/>
      </w:r>
    </w:p>
    <w:bookmarkEnd w:id="1728"/>
    <w:bookmarkStart w:name="u9707bbde" w:id="1729"/>
    <w:bookmarkEnd w:id="1729"/>
    <w:bookmarkStart w:name="u8426db3f" w:id="17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CategoryVo修改,增加description属性</w:t>
      </w:r>
    </w:p>
    <w:bookmarkEnd w:id="1730"/>
    <w:bookmarkStart w:name="ub3b2106a" w:id="1731"/>
    <w:bookmarkEnd w:id="1731"/>
    <w:bookmarkStart w:name="8f45064e" w:id="17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CategoryVo {</w:t>
        <w:br/>
        <w:t/>
        <w:br/>
        <w:t xml:space="preserve">    private Long id;</w:t>
        <w:br/>
        <w:t xml:space="preserve">    private String name;</w:t>
        <w:br/>
        <w:t xml:space="preserve">    //描述</w:t>
        <w:br/>
        <w:t xml:space="preserve">    private String description;</w:t>
        <w:br/>
        <w:t>}</w:t>
        <w:br/>
      </w:r>
    </w:p>
    <w:bookmarkEnd w:id="1732"/>
    <w:bookmarkStart w:name="u8cbe10c1" w:id="1733"/>
    <w:bookmarkEnd w:id="1733"/>
    <w:bookmarkStart w:name="u6b9366b4" w:id="17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CategoryService增加listAllCategory方法</w:t>
      </w:r>
    </w:p>
    <w:bookmarkEnd w:id="1734"/>
    <w:bookmarkStart w:name="ub028da79" w:id="1735"/>
    <w:bookmarkEnd w:id="1735"/>
    <w:bookmarkStart w:name="cec0a8a3" w:id="17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interface CategoryService extends IService&lt;Category&gt; {</w:t>
        <w:br/>
        <w:t/>
        <w:br/>
        <w:t/>
        <w:br/>
        <w:t xml:space="preserve">    ResponseResult getCategoryList();</w:t>
        <w:br/>
        <w:t/>
        <w:br/>
        <w:t xml:space="preserve">    List&lt;CategoryVo&gt; listAllCategory();</w:t>
        <w:br/>
        <w:t>}</w:t>
        <w:br/>
      </w:r>
    </w:p>
    <w:bookmarkEnd w:id="1736"/>
    <w:bookmarkStart w:name="ua103614c" w:id="1737"/>
    <w:bookmarkEnd w:id="1737"/>
    <w:bookmarkStart w:name="u313c6550" w:id="17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SystemConstants中增加常量</w:t>
      </w:r>
    </w:p>
    <w:bookmarkEnd w:id="1738"/>
    <w:bookmarkStart w:name="ufecc5e6e" w:id="1739"/>
    <w:bookmarkEnd w:id="1739"/>
    <w:bookmarkStart w:name="81dbebcc" w:id="17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/** 正常状态 */</w:t>
        <w:br/>
        <w:t xml:space="preserve">    public static final String NORMAL = "0";</w:t>
        <w:br/>
      </w:r>
    </w:p>
    <w:bookmarkEnd w:id="1740"/>
    <w:bookmarkStart w:name="ufb8db2cf" w:id="1741"/>
    <w:bookmarkEnd w:id="1741"/>
    <w:bookmarkStart w:name="u582f1792" w:id="17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CategoryServiceImpl增加方法</w:t>
      </w:r>
    </w:p>
    <w:bookmarkEnd w:id="1742"/>
    <w:bookmarkStart w:name="uc3927c89" w:id="1743"/>
    <w:bookmarkEnd w:id="1743"/>
    <w:bookmarkStart w:name="3b357dc1" w:id="17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List&lt;CategoryVo&gt; listAllCategory() {</w:t>
        <w:br/>
        <w:t xml:space="preserve">        LambdaQueryWrapper&lt;Category&gt; wrapper = new LambdaQueryWrapper&lt;&gt;();</w:t>
        <w:br/>
        <w:t xml:space="preserve">        wrapper.eq(Category::getStatus, SystemConstants.NORMAL);</w:t>
        <w:br/>
        <w:t xml:space="preserve">        List&lt;Category&gt; list = list(wrapper);</w:t>
        <w:br/>
        <w:t xml:space="preserve">        List&lt;CategoryVo&gt; categoryVos = BeanCopyUtils.copyBeanList(list, CategoryVo.class);</w:t>
        <w:br/>
        <w:t xml:space="preserve">        return categoryVos;</w:t>
        <w:br/>
        <w:t xml:space="preserve">    }</w:t>
        <w:br/>
      </w:r>
    </w:p>
    <w:bookmarkEnd w:id="1744"/>
    <w:bookmarkStart w:name="u1f0af299" w:id="1745"/>
    <w:bookmarkEnd w:id="1745"/>
    <w:bookmarkStart w:name="383dffd4" w:id="174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5.8.3.2 查询所有标签接口</w:t>
      </w:r>
    </w:p>
    <w:bookmarkEnd w:id="1746"/>
    <w:bookmarkStart w:name="u55bdd04f" w:id="1747"/>
    <w:bookmarkEnd w:id="1747"/>
    <w:bookmarkStart w:name="u9bc3ed5e" w:id="17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TagVo</w:t>
      </w:r>
    </w:p>
    <w:bookmarkEnd w:id="1748"/>
    <w:bookmarkStart w:name="u3b9859ea" w:id="1749"/>
    <w:bookmarkEnd w:id="1749"/>
    <w:bookmarkStart w:name="1d768f22" w:id="17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@AllArgsConstructor</w:t>
        <w:br/>
        <w:t>@NoArgsConstructor</w:t>
        <w:br/>
        <w:t>public class TagVo {</w:t>
        <w:br/>
        <w:t xml:space="preserve">    private Long id;</w:t>
        <w:br/>
        <w:t/>
        <w:br/>
        <w:t xml:space="preserve">    //标签名</w:t>
        <w:br/>
        <w:t xml:space="preserve">    private String name;</w:t>
        <w:br/>
        <w:t/>
        <w:br/>
        <w:t/>
        <w:br/>
        <w:t/>
        <w:br/>
        <w:t>}</w:t>
        <w:br/>
      </w:r>
    </w:p>
    <w:bookmarkEnd w:id="1750"/>
    <w:bookmarkStart w:name="u18706301" w:id="1751"/>
    <w:bookmarkEnd w:id="1751"/>
    <w:bookmarkStart w:name="ufc4b6a10" w:id="17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TagController</w:t>
      </w:r>
    </w:p>
    <w:bookmarkEnd w:id="1752"/>
    <w:bookmarkStart w:name="uce1bc877" w:id="1753"/>
    <w:bookmarkEnd w:id="1753"/>
    <w:bookmarkStart w:name="aedb38d4" w:id="17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@GetMapping("/listAllTag")</w:t>
        <w:br/>
        <w:t xml:space="preserve">    public ResponseResult listAllTag(){</w:t>
        <w:br/>
        <w:t xml:space="preserve">        List&lt;TagVo&gt; list = tagService.listAllTag();</w:t>
        <w:br/>
        <w:t xml:space="preserve">        return ResponseResult.okResult(list);</w:t>
        <w:br/>
        <w:t xml:space="preserve">    }</w:t>
        <w:br/>
      </w:r>
    </w:p>
    <w:bookmarkEnd w:id="1754"/>
    <w:bookmarkStart w:name="u82fa2d0b" w:id="1755"/>
    <w:bookmarkEnd w:id="1755"/>
    <w:bookmarkStart w:name="u7bb8a42f" w:id="17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TagService 增加listAllTag方法</w:t>
      </w:r>
    </w:p>
    <w:bookmarkEnd w:id="1756"/>
    <w:bookmarkStart w:name="u4493595f" w:id="1757"/>
    <w:bookmarkEnd w:id="1757"/>
    <w:bookmarkStart w:name="f103096a" w:id="17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List&lt;TagVo&gt; listAllTag();</w:t>
        <w:br/>
      </w:r>
    </w:p>
    <w:bookmarkEnd w:id="1758"/>
    <w:bookmarkStart w:name="u88f26c9d" w:id="1759"/>
    <w:bookmarkEnd w:id="1759"/>
    <w:bookmarkStart w:name="u969c18aa" w:id="17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TagServiceImpl</w:t>
      </w:r>
    </w:p>
    <w:bookmarkEnd w:id="1760"/>
    <w:bookmarkStart w:name="u31686abf" w:id="1761"/>
    <w:bookmarkEnd w:id="1761"/>
    <w:bookmarkStart w:name="57e79cc1" w:id="176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@Override</w:t>
        <w:br/>
        <w:t xml:space="preserve">    public List&lt;TagVo&gt; listAllTag() {</w:t>
        <w:br/>
        <w:t xml:space="preserve">        LambdaQueryWrapper&lt;Tag&gt; wrapper = new LambdaQueryWrapper&lt;&gt;();</w:t>
        <w:br/>
        <w:t xml:space="preserve">        wrapper.select(Tag::getId,Tag::getName);</w:t>
        <w:br/>
        <w:t xml:space="preserve">        List&lt;Tag&gt; list = list(wrapper);</w:t>
        <w:br/>
        <w:t xml:space="preserve">        List&lt;TagVo&gt; tagVos = BeanCopyUtils.copyBeanList(list, TagVo.class);</w:t>
        <w:br/>
        <w:t xml:space="preserve">        return tagVos;</w:t>
        <w:br/>
        <w:t xml:space="preserve">    }</w:t>
        <w:br/>
      </w:r>
    </w:p>
    <w:bookmarkEnd w:id="1762"/>
    <w:bookmarkStart w:name="u292c94d5" w:id="1763"/>
    <w:bookmarkEnd w:id="1763"/>
    <w:bookmarkStart w:name="24c48f6f" w:id="176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5.8.3.3 上传图片接口</w:t>
      </w:r>
    </w:p>
    <w:bookmarkEnd w:id="1764"/>
    <w:bookmarkStart w:name="u17b7a913" w:id="1765"/>
    <w:bookmarkEnd w:id="1765"/>
    <w:bookmarkStart w:name="ub0500a2d" w:id="17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在sangeng-admin中增加UploadController</w:t>
      </w:r>
    </w:p>
    <w:bookmarkEnd w:id="1766"/>
    <w:bookmarkStart w:name="u8f4a7d42" w:id="1767"/>
    <w:bookmarkEnd w:id="1767"/>
    <w:bookmarkStart w:name="e9098dfe" w:id="17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@RestController</w:t>
        <w:br/>
        <w:t>public class UploadController {</w:t>
        <w:br/>
        <w:t/>
        <w:br/>
        <w:t xml:space="preserve">    @Autowired</w:t>
        <w:br/>
        <w:t xml:space="preserve">    private UploadService uploadService;</w:t>
        <w:br/>
        <w:t/>
        <w:br/>
        <w:t xml:space="preserve">    @PostMapping("/upload")</w:t>
        <w:br/>
        <w:t xml:space="preserve">    public ResponseResult uploadImg(@RequestParam("img") MultipartFile multipartFile) {</w:t>
        <w:br/>
        <w:t xml:space="preserve">        try {</w:t>
        <w:br/>
        <w:t xml:space="preserve">            return uploadService.uploadImg(multipartFile);</w:t>
        <w:br/>
        <w:t xml:space="preserve">        } catch (IOException e) {</w:t>
        <w:br/>
        <w:t xml:space="preserve">            e.printStackTrace();</w:t>
        <w:br/>
        <w:t xml:space="preserve">            throw new RuntimeException("文件上传上传失败");</w:t>
        <w:br/>
        <w:t xml:space="preserve">        }</w:t>
        <w:br/>
        <w:t xml:space="preserve">    }</w:t>
        <w:br/>
        <w:t>}</w:t>
        <w:br/>
      </w:r>
    </w:p>
    <w:bookmarkEnd w:id="1768"/>
    <w:bookmarkStart w:name="u867b43ad" w:id="1769"/>
    <w:bookmarkEnd w:id="1769"/>
    <w:bookmarkStart w:name="f4226136" w:id="177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5.8.3.4 新增博文接口</w:t>
      </w:r>
    </w:p>
    <w:bookmarkEnd w:id="1770"/>
    <w:bookmarkStart w:name="uedb104ec" w:id="1771"/>
    <w:bookmarkEnd w:id="1771"/>
    <w:bookmarkStart w:name="u51953f85" w:id="17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ArticleController</w:t>
      </w:r>
    </w:p>
    <w:bookmarkEnd w:id="1772"/>
    <w:bookmarkStart w:name="u20f507bd" w:id="1773"/>
    <w:bookmarkEnd w:id="1773"/>
    <w:bookmarkStart w:name="7acb81ac" w:id="17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@Author 三更  B站： https://space.bilibili.com/663528522</w:t>
        <w:br/>
        <w:t xml:space="preserve"> */</w:t>
        <w:br/>
        <w:t>@RestController</w:t>
        <w:br/>
        <w:t>@RequestMapping("/content/article")</w:t>
        <w:br/>
        <w:t>public class ArticleController {</w:t>
        <w:br/>
        <w:t/>
        <w:br/>
        <w:t xml:space="preserve">    @Autowired</w:t>
        <w:br/>
        <w:t xml:space="preserve">    private ArticleService articleService;</w:t>
        <w:br/>
        <w:t/>
        <w:br/>
        <w:t xml:space="preserve">    @PostMapping</w:t>
        <w:br/>
        <w:t xml:space="preserve">    public ResponseResult add(@RequestBody AddArticleDto article){</w:t>
        <w:br/>
        <w:t xml:space="preserve">        return articleService.add(article);</w:t>
        <w:br/>
        <w:t xml:space="preserve">    }</w:t>
        <w:br/>
        <w:t/>
        <w:br/>
        <w:t/>
        <w:br/>
        <w:t>}</w:t>
        <w:br/>
      </w:r>
    </w:p>
    <w:bookmarkEnd w:id="1774"/>
    <w:bookmarkStart w:name="uf441303c" w:id="1775"/>
    <w:bookmarkEnd w:id="1775"/>
    <w:bookmarkStart w:name="u7e49ea3f" w:id="17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AddArticleDto</w:t>
      </w:r>
    </w:p>
    <w:bookmarkEnd w:id="1776"/>
    <w:bookmarkStart w:name="ue8f6e8c6" w:id="1777"/>
    <w:bookmarkEnd w:id="1777"/>
    <w:bookmarkStart w:name="uc6e3b942" w:id="17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注意增加tags属性用于接收文章关联标签的id</w:t>
      </w:r>
    </w:p>
    <w:bookmarkEnd w:id="1778"/>
    <w:bookmarkStart w:name="u6b71e861" w:id="1779"/>
    <w:bookmarkEnd w:id="1779"/>
    <w:bookmarkStart w:name="192a7614" w:id="178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@AllArgsConstructor</w:t>
        <w:br/>
        <w:t>@NoArgsConstructor</w:t>
        <w:br/>
        <w:t>public class AddArticleDto {</w:t>
        <w:br/>
        <w:t/>
        <w:br/>
        <w:t xml:space="preserve">    private Long id;</w:t>
        <w:br/>
        <w:t xml:space="preserve">    //标题</w:t>
        <w:br/>
        <w:t xml:space="preserve">    private String title;</w:t>
        <w:br/>
        <w:t xml:space="preserve">    //文章内容</w:t>
        <w:br/>
        <w:t xml:space="preserve">    private String content;</w:t>
        <w:br/>
        <w:t xml:space="preserve">    //文章摘要</w:t>
        <w:br/>
        <w:t xml:space="preserve">    private String summary;</w:t>
        <w:br/>
        <w:t xml:space="preserve">    //所属分类id</w:t>
        <w:br/>
        <w:t xml:space="preserve">    private Long categoryId;</w:t>
        <w:br/>
        <w:t/>
        <w:br/>
        <w:t xml:space="preserve">    //缩略图</w:t>
        <w:br/>
        <w:t xml:space="preserve">    private String thumbnail;</w:t>
        <w:br/>
        <w:t xml:space="preserve">    //是否置顶（0否，1是）</w:t>
        <w:br/>
        <w:t xml:space="preserve">    private String isTop;</w:t>
        <w:br/>
        <w:t xml:space="preserve">    //状态（0已发布，1草稿）</w:t>
        <w:br/>
        <w:t xml:space="preserve">    private String status;</w:t>
        <w:br/>
        <w:t xml:space="preserve">    //访问量</w:t>
        <w:br/>
        <w:t xml:space="preserve">    private Long viewCount;</w:t>
        <w:br/>
        <w:t xml:space="preserve">    //是否允许评论 1是，0否</w:t>
        <w:br/>
        <w:t xml:space="preserve">    private String isComment;</w:t>
        <w:br/>
        <w:t xml:space="preserve">    private List&lt;Long&gt; tags;</w:t>
        <w:br/>
        <w:t/>
        <w:br/>
        <w:t>}</w:t>
        <w:br/>
      </w:r>
    </w:p>
    <w:bookmarkEnd w:id="1780"/>
    <w:bookmarkStart w:name="u4f30dcd1" w:id="1781"/>
    <w:bookmarkEnd w:id="1781"/>
    <w:bookmarkStart w:name="ubdddb3b1" w:id="17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 修改这样创建时间创建人修改时间修改人可以自动填充</w:t>
      </w:r>
    </w:p>
    <w:bookmarkEnd w:id="1782"/>
    <w:bookmarkStart w:name="ud2c02e69" w:id="1783"/>
    <w:bookmarkEnd w:id="1783"/>
    <w:bookmarkStart w:name="257f8297" w:id="17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@TableField(fill = FieldFill.INSERT)</w:t>
        <w:br/>
        <w:t xml:space="preserve">    private Long createBy;</w:t>
        <w:br/>
        <w:t xml:space="preserve">    @TableField(fill = FieldFill.INSERT)</w:t>
        <w:br/>
        <w:t xml:space="preserve">    private Date createTime;</w:t>
        <w:br/>
        <w:t xml:space="preserve">    @TableField(fill = FieldFill.INSERT_UPDATE)</w:t>
        <w:br/>
        <w:t xml:space="preserve">    private Long updateBy;</w:t>
        <w:br/>
        <w:t xml:space="preserve">    @TableField(fill = FieldFill.INSERT_UPDATE)</w:t>
        <w:br/>
        <w:t xml:space="preserve">    private Date updateTime;</w:t>
        <w:br/>
      </w:r>
    </w:p>
    <w:bookmarkEnd w:id="1784"/>
    <w:bookmarkStart w:name="uaa5b5ca3" w:id="1785"/>
    <w:bookmarkEnd w:id="1785"/>
    <w:bookmarkStart w:name="u873b48b7" w:id="17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ArticleService增加方法</w:t>
      </w:r>
    </w:p>
    <w:bookmarkEnd w:id="1786"/>
    <w:bookmarkStart w:name="u9802d4a9" w:id="1787"/>
    <w:bookmarkEnd w:id="1787"/>
    <w:bookmarkStart w:name="e004a5cc" w:id="178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ResponseResult add(AddArticleDto article);</w:t>
        <w:br/>
      </w:r>
    </w:p>
    <w:bookmarkEnd w:id="1788"/>
    <w:bookmarkStart w:name="uf6522c08" w:id="1789"/>
    <w:bookmarkEnd w:id="1789"/>
    <w:bookmarkStart w:name="u824ad35a" w:id="17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创建ArticleTag表相关的实体类，mapper，service,serviceimpl等</w:t>
      </w:r>
    </w:p>
    <w:bookmarkEnd w:id="1790"/>
    <w:bookmarkStart w:name="u49f3a231" w:id="1791"/>
    <w:bookmarkEnd w:id="1791"/>
    <w:bookmarkStart w:name="c8c70955" w:id="179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@TableName(value="sg_article_tag")</w:t>
        <w:br/>
        <w:t>@Data</w:t>
        <w:br/>
        <w:t>@AllArgsConstructor</w:t>
        <w:br/>
        <w:t>@NoArgsConstructor</w:t>
        <w:br/>
        <w:t>public class ArticleTag implements Serializable {</w:t>
        <w:br/>
        <w:t xml:space="preserve">    private static final long serialVersionUID = 625337492348897098L;</w:t>
        <w:br/>
        <w:t xml:space="preserve">    </w:t>
        <w:br/>
        <w:t xml:space="preserve">    /**</w:t>
        <w:br/>
        <w:t xml:space="preserve">    * 文章id</w:t>
        <w:br/>
        <w:t xml:space="preserve">    */</w:t>
        <w:br/>
        <w:t xml:space="preserve">    private Long articleId;</w:t>
        <w:br/>
        <w:t xml:space="preserve">    /**</w:t>
        <w:br/>
        <w:t xml:space="preserve">    * 标签id</w:t>
        <w:br/>
        <w:t xml:space="preserve">    */</w:t>
        <w:br/>
        <w:t xml:space="preserve">    private Long tagId;</w:t>
        <w:br/>
        <w:t/>
        <w:br/>
        <w:t/>
        <w:br/>
        <w:t/>
        <w:br/>
        <w:t>}</w:t>
        <w:br/>
      </w:r>
    </w:p>
    <w:bookmarkEnd w:id="1792"/>
    <w:bookmarkStart w:name="uf7804bd1" w:id="1793"/>
    <w:bookmarkEnd w:id="1793"/>
    <w:bookmarkStart w:name="u6d84ca30" w:id="17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ArticleServiceImpl增加如下代码</w:t>
      </w:r>
    </w:p>
    <w:bookmarkEnd w:id="1794"/>
    <w:bookmarkStart w:name="u0f751b00" w:id="1795"/>
    <w:bookmarkEnd w:id="1795"/>
    <w:bookmarkStart w:name="7e8d0765" w:id="17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@Autowired</w:t>
        <w:br/>
        <w:t xml:space="preserve">    private ArticleTagService articleTagService;</w:t>
        <w:br/>
        <w:t/>
        <w:br/>
        <w:t xml:space="preserve">    @Override</w:t>
        <w:br/>
        <w:t xml:space="preserve">    @Transactional</w:t>
        <w:br/>
        <w:t xml:space="preserve">    public ResponseResult add(AddArticleDto articleDto) {</w:t>
        <w:br/>
        <w:t xml:space="preserve">        //添加 博客</w:t>
        <w:br/>
        <w:t xml:space="preserve">        Article article = BeanCopyUtils.copyBean(articleDto, Article.class);</w:t>
        <w:br/>
        <w:t xml:space="preserve">        save(article);</w:t>
        <w:br/>
        <w:t/>
        <w:br/>
        <w:t/>
        <w:br/>
        <w:t xml:space="preserve">        List&lt;ArticleTag&gt; articleTags = articleDto.getTags().stream()</w:t>
        <w:br/>
        <w:t xml:space="preserve">                .map(tagId -&gt; new ArticleTag(article.getId(), tagId))</w:t>
        <w:br/>
        <w:t xml:space="preserve">                .collect(Collectors.toList());</w:t>
        <w:br/>
        <w:t/>
        <w:br/>
        <w:t xml:space="preserve">        //添加 博客和标签的关联</w:t>
        <w:br/>
        <w:t xml:space="preserve">        articleTagService.saveBatch(articleTags);</w:t>
        <w:br/>
        <w:t xml:space="preserve">        return ResponseResult.okResult();</w:t>
        <w:br/>
        <w:t xml:space="preserve">    }</w:t>
        <w:br/>
      </w:r>
    </w:p>
    <w:bookmarkEnd w:id="1796"/>
    <w:bookmarkStart w:name="uafd656da" w:id="1797"/>
    <w:bookmarkEnd w:id="1797"/>
    <w:bookmarkStart w:name="315ac427" w:id="17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 导出所有分类到Excel</w:t>
      </w:r>
    </w:p>
    <w:bookmarkEnd w:id="1798"/>
    <w:bookmarkStart w:name="u6aa3ac5e" w:id="1799"/>
    <w:bookmarkEnd w:id="1799"/>
    <w:bookmarkStart w:name="3d0123d3" w:id="18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5.9.1 需求</w:t>
      </w:r>
    </w:p>
    <w:bookmarkEnd w:id="1800"/>
    <w:bookmarkStart w:name="u6a2cbd0f" w:id="1801"/>
    <w:bookmarkEnd w:id="1801"/>
    <w:bookmarkStart w:name="u5b998276" w:id="18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在分类管理中点击导出按钮可以把所有的分类导出到Excel文件中。</w:t>
      </w:r>
    </w:p>
    <w:bookmarkEnd w:id="1802"/>
    <w:bookmarkStart w:name="u8b17a9c4" w:id="1803"/>
    <w:bookmarkEnd w:id="1803"/>
    <w:bookmarkStart w:name="u559a5cff" w:id="1804"/>
    <w:bookmarkEnd w:id="1804"/>
    <w:bookmarkStart w:name="u7108f180" w:id="1805"/>
    <w:bookmarkEnd w:id="1805"/>
    <w:bookmarkStart w:name="4c64d487" w:id="180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5.9.2 技术方案</w:t>
      </w:r>
    </w:p>
    <w:bookmarkEnd w:id="1806"/>
    <w:bookmarkStart w:name="u0e853212" w:id="1807"/>
    <w:bookmarkEnd w:id="1807"/>
    <w:bookmarkStart w:name="u5aff1615" w:id="18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使用EasyExcel实现Excel的导出操作。</w:t>
      </w:r>
    </w:p>
    <w:bookmarkEnd w:id="1808"/>
    <w:bookmarkStart w:name="uabdb31f8" w:id="1809"/>
    <w:bookmarkEnd w:id="1809"/>
    <w:bookmarkStart w:name="u260e1783" w:id="18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https://github.com/alibaba/easyexcel</w:t>
        </w:r>
      </w:hyperlink>
    </w:p>
    <w:bookmarkEnd w:id="1810"/>
    <w:bookmarkStart w:name="u5722bb1a" w:id="1811"/>
    <w:bookmarkEnd w:id="1811"/>
    <w:bookmarkStart w:name="u3d6b20b4" w:id="18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</w:t>
      </w: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https://easyexcel.opensource.alibaba.com/docs/current/quickstart/write#示例代码-1</w:t>
        </w:r>
      </w:hyperlink>
    </w:p>
    <w:bookmarkEnd w:id="1812"/>
    <w:bookmarkStart w:name="u60a44907" w:id="1813"/>
    <w:bookmarkEnd w:id="1813"/>
    <w:bookmarkStart w:name="58a1adde" w:id="18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5.9.3 接口设计</w:t>
      </w:r>
    </w:p>
    <w:bookmarkEnd w:id="1814"/>
    <w:bookmarkStart w:name="ub904577a" w:id="1815"/>
    <w:bookmarkEnd w:id="1815"/>
    <w:bookmarkStart w:name="uc7dc3d33" w:id="1816"/>
    <w:bookmarkEnd w:id="1816"/>
    <w:bookmarkStart w:name="fc287499" w:id="18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17"/>
        <w:gridCol w:w="4786"/>
        <w:gridCol w:w="4431"/>
      </w:tblGrid>
      <w:tr>
        <w:trPr>
          <w:trHeight w:val="495" w:hRule="atLeast"/>
        </w:trPr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cd736a" w:id="18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818"/>
        </w:tc>
        <w:tc>
          <w:tcPr>
            <w:tcW w:w="47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031ff1" w:id="18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请求地址</w:t>
            </w:r>
          </w:p>
          <w:bookmarkEnd w:id="1819"/>
        </w:tc>
        <w:tc>
          <w:tcPr>
            <w:tcW w:w="4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9473a0" w:id="18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请求头</w:t>
            </w:r>
          </w:p>
          <w:bookmarkEnd w:id="1820"/>
        </w:tc>
      </w:tr>
      <w:tr>
        <w:trPr>
          <w:trHeight w:val="495" w:hRule="atLeast"/>
        </w:trPr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3047e6" w:id="18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821"/>
        </w:tc>
        <w:tc>
          <w:tcPr>
            <w:tcW w:w="47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5b9432" w:id="18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/content/category/export</w:t>
            </w:r>
          </w:p>
          <w:bookmarkEnd w:id="1822"/>
        </w:tc>
        <w:tc>
          <w:tcPr>
            <w:tcW w:w="44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780c22" w:id="18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需要token请求头</w:t>
            </w:r>
          </w:p>
          <w:bookmarkEnd w:id="1823"/>
        </w:tc>
      </w:tr>
    </w:tbl>
    <w:bookmarkEnd w:id="1817"/>
    <w:bookmarkStart w:name="ue0a48078" w:id="1824"/>
    <w:bookmarkEnd w:id="1824"/>
    <w:bookmarkStart w:name="u0d3c6031" w:id="18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请求参数：</w:t>
      </w:r>
    </w:p>
    <w:bookmarkEnd w:id="1825"/>
    <w:bookmarkStart w:name="ua194d3a7" w:id="1826"/>
    <w:bookmarkEnd w:id="1826"/>
    <w:bookmarkStart w:name="ue511fcea" w:id="18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无</w:t>
      </w:r>
    </w:p>
    <w:bookmarkEnd w:id="1827"/>
    <w:bookmarkStart w:name="u1fc63bf7" w:id="1828"/>
    <w:bookmarkEnd w:id="1828"/>
    <w:bookmarkStart w:name="u6fae9add" w:id="18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829"/>
    <w:bookmarkStart w:name="u18a27b07" w:id="1830"/>
    <w:bookmarkEnd w:id="1830"/>
    <w:bookmarkStart w:name="ub2a6f027" w:id="18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成功的话可以直接导出一个Excel文件</w:t>
      </w:r>
    </w:p>
    <w:bookmarkEnd w:id="1831"/>
    <w:bookmarkStart w:name="u8522fb0f" w:id="1832"/>
    <w:bookmarkEnd w:id="1832"/>
    <w:bookmarkStart w:name="u23a672a9" w:id="18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失败的话响应格式如下：</w:t>
      </w:r>
    </w:p>
    <w:bookmarkEnd w:id="1833"/>
    <w:bookmarkStart w:name="u06e08e6a" w:id="1834"/>
    <w:bookmarkEnd w:id="1834"/>
    <w:bookmarkStart w:name="9d36ca48" w:id="18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"code":500,</w:t>
        <w:br/>
        <w:t>	"msg":"出现错误"</w:t>
        <w:br/>
        <w:t>}</w:t>
        <w:br/>
      </w:r>
    </w:p>
    <w:bookmarkEnd w:id="1835"/>
    <w:bookmarkStart w:name="u0d6f1e47" w:id="1836"/>
    <w:bookmarkEnd w:id="1836"/>
    <w:bookmarkStart w:name="5d479062" w:id="18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5.9.4 代码实现</w:t>
      </w:r>
    </w:p>
    <w:bookmarkEnd w:id="1837"/>
    <w:bookmarkStart w:name="ua9e8aa72" w:id="1838"/>
    <w:bookmarkEnd w:id="1838"/>
    <w:bookmarkStart w:name="u084ff69f" w:id="18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工具类方法修改</w:t>
      </w:r>
    </w:p>
    <w:bookmarkEnd w:id="1839"/>
    <w:bookmarkStart w:name="u5131a193" w:id="1840"/>
    <w:bookmarkEnd w:id="1840"/>
    <w:bookmarkStart w:name="ud7ab6e8a" w:id="18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WebUtils</w:t>
      </w:r>
    </w:p>
    <w:bookmarkEnd w:id="1841"/>
    <w:bookmarkStart w:name="u2e060d06" w:id="1842"/>
    <w:bookmarkEnd w:id="1842"/>
    <w:bookmarkStart w:name="0efdf6d2" w:id="18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public static void setDownLoadHeader(String filename, HttpServletResponse response) throws UnsupportedEncodingException {</w:t>
        <w:br/>
        <w:t xml:space="preserve">        response.setContentType("application/vnd.openxmlformats-officedocument.spreadsheetml.sheet");</w:t>
        <w:br/>
        <w:t xml:space="preserve">        response.setCharacterEncoding("utf-8");</w:t>
        <w:br/>
        <w:t xml:space="preserve">        String fname= URLEncoder.encode(filename,"UTF-8").replaceAll("\\+", "%20");</w:t>
        <w:br/>
        <w:t xml:space="preserve">        response.setHeader("Content-disposition","attachment; filename="+fname);</w:t>
        <w:br/>
        <w:t xml:space="preserve">    }</w:t>
        <w:br/>
      </w:r>
    </w:p>
    <w:bookmarkEnd w:id="1843"/>
    <w:bookmarkStart w:name="u81eff050" w:id="1844"/>
    <w:bookmarkEnd w:id="1844"/>
    <w:bookmarkStart w:name="u76cd46ff" w:id="18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CategoryController</w:t>
      </w:r>
    </w:p>
    <w:bookmarkEnd w:id="1845"/>
    <w:bookmarkStart w:name="uef616de2" w:id="1846"/>
    <w:bookmarkEnd w:id="1846"/>
    <w:bookmarkStart w:name="a9b708e9" w:id="18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@GetMapping("/export")</w:t>
        <w:br/>
        <w:t xml:space="preserve">    public void export(HttpServletResponse response){</w:t>
        <w:br/>
        <w:t xml:space="preserve">        try {</w:t>
        <w:br/>
        <w:t xml:space="preserve">            //设置下载文件的请求头</w:t>
        <w:br/>
        <w:t xml:space="preserve">            WebUtils.setDownLoadHeader("分类.xlsx",response);</w:t>
        <w:br/>
        <w:t xml:space="preserve">            //获取需要导出的数据</w:t>
        <w:br/>
        <w:t xml:space="preserve">            List&lt;Category&gt; categoryVos = categoryService.list();</w:t>
        <w:br/>
        <w:t/>
        <w:br/>
        <w:t xml:space="preserve">            List&lt;ExcelCategoryVo&gt; excelCategoryVos = BeanCopyUtils.copyBeanList(categoryVos, ExcelCategoryVo.class);</w:t>
        <w:br/>
        <w:t xml:space="preserve">            //把数据写入到Excel中</w:t>
        <w:br/>
        <w:t xml:space="preserve">            EasyExcel.write(response.getOutputStream(), ExcelCategoryVo.class).autoCloseStream(Boolean.FALSE).sheet("分类导出")</w:t>
        <w:br/>
        <w:t xml:space="preserve">                    .doWrite(excelCategoryVos);</w:t>
        <w:br/>
        <w:t/>
        <w:br/>
        <w:t xml:space="preserve">        } catch (Exception e) {</w:t>
        <w:br/>
        <w:t xml:space="preserve">            //如果出现异常也要响应json</w:t>
        <w:br/>
        <w:t xml:space="preserve">            ResponseResult result = ResponseResult.errorResult(AppHttpCodeEnum.SYSTEM_ERROR);</w:t>
        <w:br/>
        <w:t xml:space="preserve">            WebUtils.renderString(response, JSON.toJSONString(result));</w:t>
        <w:br/>
        <w:t xml:space="preserve">        }</w:t>
        <w:br/>
        <w:t xml:space="preserve">    }</w:t>
        <w:br/>
      </w:r>
    </w:p>
    <w:bookmarkEnd w:id="1847"/>
    <w:bookmarkStart w:name="u47b2fa81" w:id="1848"/>
    <w:bookmarkEnd w:id="1848"/>
    <w:bookmarkStart w:name="ua5c4ec4a" w:id="18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ExcelCategoryVo</w:t>
      </w:r>
    </w:p>
    <w:bookmarkEnd w:id="1849"/>
    <w:bookmarkStart w:name="u4ebb1e9d" w:id="1850"/>
    <w:bookmarkEnd w:id="1850"/>
    <w:bookmarkStart w:name="0af956ff" w:id="18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@NoArgsConstructor</w:t>
        <w:br/>
        <w:t>@AllArgsConstructor</w:t>
        <w:br/>
        <w:t>public class ExcelCategoryVo {</w:t>
        <w:br/>
        <w:t xml:space="preserve">    @ExcelProperty("分类名")</w:t>
        <w:br/>
        <w:t xml:space="preserve">    private String name;</w:t>
        <w:br/>
        <w:t xml:space="preserve">    //描述</w:t>
        <w:br/>
        <w:t xml:space="preserve">    @ExcelProperty("描述")</w:t>
        <w:br/>
        <w:t xml:space="preserve">    private String description;</w:t>
        <w:br/>
        <w:t/>
        <w:br/>
        <w:t xml:space="preserve">    //状态0:正常,1禁用</w:t>
        <w:br/>
        <w:t xml:space="preserve">    @ExcelProperty("状态0:正常,1禁用")</w:t>
        <w:br/>
        <w:t xml:space="preserve">    private String status;</w:t>
        <w:br/>
        <w:t>}</w:t>
        <w:br/>
      </w:r>
    </w:p>
    <w:bookmarkEnd w:id="1851"/>
    <w:bookmarkStart w:name="u0d513aff" w:id="1852"/>
    <w:bookmarkEnd w:id="1852"/>
    <w:bookmarkStart w:name="918a86a6" w:id="18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 权限控制</w:t>
      </w:r>
    </w:p>
    <w:bookmarkEnd w:id="1853"/>
    <w:bookmarkStart w:name="u62e50eb9" w:id="1854"/>
    <w:bookmarkEnd w:id="1854"/>
    <w:bookmarkStart w:name="8363f88e" w:id="18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5.10.1 需求</w:t>
      </w:r>
    </w:p>
    <w:bookmarkEnd w:id="1855"/>
    <w:bookmarkStart w:name="u1a1c1ebf" w:id="1856"/>
    <w:bookmarkEnd w:id="1856"/>
    <w:bookmarkStart w:name="u599df95e" w:id="18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需要对导出分类的接口做权限控制。</w:t>
      </w:r>
    </w:p>
    <w:bookmarkEnd w:id="1857"/>
    <w:bookmarkStart w:name="uc2a0a2b7" w:id="1858"/>
    <w:bookmarkEnd w:id="1858"/>
    <w:bookmarkStart w:name="u16ad04b4" w:id="18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sg   eyJhbGciOiJIUzI1NiJ9.eyJqdGkiOiJkZGJkNjM5MWJiZTA0NmMzOTc4NDg1ZTcxNWQ3YjQ0MSIsInN1YiI6IjEiLCJpc3MiOiJzZyIsImlhdCI6MTY2MjI0NDE4NywiZXhwIjoxNjYyMzMwNTg3fQ.z4JGwFN3lWyVbOCbhikCe-O4D6SvCQFEE5eQY3jDJkw</w:t>
      </w:r>
    </w:p>
    <w:bookmarkEnd w:id="1859"/>
    <w:bookmarkStart w:name="u7472b79f" w:id="1860"/>
    <w:bookmarkEnd w:id="1860"/>
    <w:bookmarkStart w:name="u6d5f4fdf" w:id="18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sangeng</w:t>
      </w:r>
    </w:p>
    <w:bookmarkEnd w:id="1861"/>
    <w:bookmarkStart w:name="uaeadb7cf" w:id="1862"/>
    <w:bookmarkEnd w:id="1862"/>
    <w:bookmarkStart w:name="u0e58fe53" w:id="18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eyJhbGciOiJIUzI1NiJ9.eyJqdGkiOiI0Y2I1ZjhmMTc0Mjk0NzM0YjI4Y2M1NTQzYjQ2Yjc1YyIsInN1YiI6IjYiLCJpc3MiOiJzZyIsImlhdCI6MTY2MjI0NDQzMywiZXhwIjoxNjYyMzMwODMzfQ.yEkbyGYXBp5ndnyq-3acdgpvqx2mnI8B9fK9f3Y6Jco</w:t>
      </w:r>
    </w:p>
    <w:bookmarkEnd w:id="1863"/>
    <w:bookmarkStart w:name="u0a3f4a74" w:id="1864"/>
    <w:bookmarkEnd w:id="1864"/>
    <w:bookmarkStart w:name="475a166a" w:id="18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5.10.2 代码实现</w:t>
      </w:r>
    </w:p>
    <w:bookmarkEnd w:id="1865"/>
    <w:bookmarkStart w:name="u51cda8f7" w:id="1866"/>
    <w:bookmarkEnd w:id="1866"/>
    <w:bookmarkStart w:name="u8ac0c664" w:id="18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SecurityConfig</w:t>
      </w:r>
    </w:p>
    <w:bookmarkEnd w:id="1867"/>
    <w:bookmarkStart w:name="u6ce3f082" w:id="1868"/>
    <w:bookmarkEnd w:id="1868"/>
    <w:bookmarkStart w:name="e626e322" w:id="18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@EnableGlobalMethodSecurity(prePostEnabled = true)</w:t>
        <w:br/>
      </w:r>
    </w:p>
    <w:bookmarkEnd w:id="1869"/>
    <w:bookmarkStart w:name="u448975d8" w:id="1870"/>
    <w:bookmarkEnd w:id="1870"/>
    <w:bookmarkStart w:name="u41f7f439" w:id="18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UserDetailsServiceImpl</w:t>
      </w:r>
    </w:p>
    <w:bookmarkEnd w:id="1871"/>
    <w:bookmarkStart w:name="u08e46a1e" w:id="1872"/>
    <w:bookmarkEnd w:id="1872"/>
    <w:bookmarkStart w:name="aefd5bb3" w:id="18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</w:t>
        <w:br/>
        <w:t>public class UserDetailsServiceImpl implements UserDetailsService {</w:t>
        <w:br/>
        <w:t/>
        <w:br/>
        <w:t xml:space="preserve">    @Autowired</w:t>
        <w:br/>
        <w:t xml:space="preserve">    private UserMapper userMapper;</w:t>
        <w:br/>
        <w:t/>
        <w:br/>
        <w:t xml:space="preserve">    @Autowired</w:t>
        <w:br/>
        <w:t xml:space="preserve">    private MenuMapper menuMapper;</w:t>
        <w:br/>
        <w:t/>
        <w:br/>
        <w:t xml:space="preserve">    @Override</w:t>
        <w:br/>
        <w:t xml:space="preserve">    public UserDetails loadUserByUsername(String username) throws UsernameNotFoundException {</w:t>
        <w:br/>
        <w:t xml:space="preserve">        //根据用户名查询用户信息</w:t>
        <w:br/>
        <w:t xml:space="preserve">        LambdaQueryWrapper&lt;User&gt; queryWrapper = new LambdaQueryWrapper&lt;&gt;();</w:t>
        <w:br/>
        <w:t xml:space="preserve">        queryWrapper.eq(User::getUserName,username);</w:t>
        <w:br/>
        <w:t xml:space="preserve">        User user = userMapper.selectOne(queryWrapper);</w:t>
        <w:br/>
        <w:t xml:space="preserve">        //判断是否查到用户  如果没查到抛出异常</w:t>
        <w:br/>
        <w:t xml:space="preserve">        if(Objects.isNull(user)){</w:t>
        <w:br/>
        <w:t xml:space="preserve">            throw new RuntimeException("用户不存在");</w:t>
        <w:br/>
        <w:t xml:space="preserve">        }</w:t>
        <w:br/>
        <w:t xml:space="preserve">        //返回用户信息</w:t>
        <w:br/>
        <w:t xml:space="preserve">        if(user.getType().equals(SystemConstants.ADMAIN)){</w:t>
        <w:br/>
        <w:t xml:space="preserve">            List&lt;String&gt; list = menuMapper.selectPermsByUserId(user.getId());</w:t>
        <w:br/>
        <w:t xml:space="preserve">            return new LoginUser(user,list);</w:t>
        <w:br/>
        <w:t xml:space="preserve">        }</w:t>
        <w:br/>
        <w:t xml:space="preserve">        return new LoginUser(user,null);</w:t>
        <w:br/>
        <w:t xml:space="preserve">    }</w:t>
        <w:br/>
        <w:t>}</w:t>
        <w:br/>
      </w:r>
    </w:p>
    <w:bookmarkEnd w:id="1873"/>
    <w:bookmarkStart w:name="u379b79cd" w:id="1874"/>
    <w:bookmarkEnd w:id="1874"/>
    <w:bookmarkStart w:name="uda8ad64b" w:id="18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LoginUser</w:t>
      </w:r>
    </w:p>
    <w:bookmarkEnd w:id="1875"/>
    <w:bookmarkStart w:name="u86db9af3" w:id="1876"/>
    <w:bookmarkEnd w:id="1876"/>
    <w:bookmarkStart w:name="u6e18745e" w:id="18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增加属性</w:t>
      </w:r>
    </w:p>
    <w:bookmarkEnd w:id="1877"/>
    <w:bookmarkStart w:name="u5930aa8e" w:id="1878"/>
    <w:bookmarkEnd w:id="1878"/>
    <w:bookmarkStart w:name="8ab20db2" w:id="18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private List&lt;String&gt; permissions;</w:t>
        <w:br/>
      </w:r>
    </w:p>
    <w:bookmarkEnd w:id="1879"/>
    <w:bookmarkStart w:name="u10473538" w:id="1880"/>
    <w:bookmarkEnd w:id="1880"/>
    <w:bookmarkStart w:name="u5571bf6a" w:id="18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PermissionService</w:t>
      </w:r>
    </w:p>
    <w:bookmarkEnd w:id="1881"/>
    <w:bookmarkStart w:name="u2fc60b77" w:id="1882"/>
    <w:bookmarkEnd w:id="1882"/>
    <w:bookmarkStart w:name="uf6235b99" w:id="18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hasPermisson</w:t>
      </w:r>
    </w:p>
    <w:bookmarkEnd w:id="1883"/>
    <w:bookmarkStart w:name="u47ab493a" w:id="1884"/>
    <w:bookmarkEnd w:id="1884"/>
    <w:bookmarkStart w:name="14830d8a" w:id="18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@Service("ps")</w:t>
        <w:br/>
        <w:t>public class PermissionService {</w:t>
        <w:br/>
        <w:t/>
        <w:br/>
        <w:t xml:space="preserve">    /**</w:t>
        <w:br/>
        <w:t xml:space="preserve">     * 判断当前用户是否具有permission</w:t>
        <w:br/>
        <w:t xml:space="preserve">     * @param permission 要判断的权限</w:t>
        <w:br/>
        <w:t xml:space="preserve">     * @return</w:t>
        <w:br/>
        <w:t xml:space="preserve">     */</w:t>
        <w:br/>
        <w:t xml:space="preserve">    public boolean hasPermission(String permission){</w:t>
        <w:br/>
        <w:t xml:space="preserve">        //如果是超级管理员  直接返回true</w:t>
        <w:br/>
        <w:t xml:space="preserve">        if(SecurityUtils.isAdmin()){</w:t>
        <w:br/>
        <w:t xml:space="preserve">            return true;</w:t>
        <w:br/>
        <w:t xml:space="preserve">        }</w:t>
        <w:br/>
        <w:t xml:space="preserve">        //否则  获取当前登录用户所具有的权限列表 如何判断是否存在permission</w:t>
        <w:br/>
        <w:t xml:space="preserve">        List&lt;String&gt; permissions = SecurityUtils.getLoginUser().getPermissions();</w:t>
        <w:br/>
        <w:t xml:space="preserve">        return permissions.contains(permission);</w:t>
        <w:br/>
        <w:t xml:space="preserve">    }</w:t>
        <w:br/>
        <w:t>}</w:t>
        <w:br/>
      </w:r>
    </w:p>
    <w:bookmarkEnd w:id="1885"/>
    <w:bookmarkStart w:name="u00a891a0" w:id="1886"/>
    <w:bookmarkEnd w:id="1886"/>
    <w:bookmarkStart w:name="ue5db0ea6" w:id="18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CategoryController</w:t>
      </w:r>
    </w:p>
    <w:bookmarkEnd w:id="1887"/>
    <w:bookmarkStart w:name="uad6f4c2f" w:id="1888"/>
    <w:bookmarkEnd w:id="1888"/>
    <w:bookmarkStart w:name="068a0963" w:id="18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@PreAuthorize("@ps.hasPermission('content:category:export')")</w:t>
        <w:br/>
        <w:t xml:space="preserve">    @GetMapping("/export")</w:t>
        <w:br/>
        <w:t xml:space="preserve">    public void export(HttpServletResponse response){</w:t>
        <w:br/>
        <w:t xml:space="preserve">        try {</w:t>
        <w:br/>
        <w:t xml:space="preserve">            //设置下载文件的请求头</w:t>
        <w:br/>
        <w:t xml:space="preserve">            WebUtils.setDownLoadHeader("分类.xlsx",response);</w:t>
        <w:br/>
        <w:t xml:space="preserve">            //获取需要导出的数据</w:t>
        <w:br/>
        <w:t xml:space="preserve">            List&lt;Category&gt; categoryVos = categoryService.list();</w:t>
        <w:br/>
        <w:t/>
        <w:br/>
        <w:t xml:space="preserve">            List&lt;ExcelCategoryVo&gt; excelCategoryVos = BeanCopyUtils.copyBeanList(categoryVos, ExcelCategoryVo.class);</w:t>
        <w:br/>
        <w:t xml:space="preserve">            //把数据写入到Excel中</w:t>
        <w:br/>
        <w:t xml:space="preserve">            EasyExcel.write(response.getOutputStream(), ExcelCategoryVo.class).autoCloseStream(Boolean.FALSE).sheet("分类导出")</w:t>
        <w:br/>
        <w:t xml:space="preserve">                    .doWrite(excelCategoryVos);</w:t>
        <w:br/>
        <w:t/>
        <w:br/>
        <w:t xml:space="preserve">        } catch (Exception e) {</w:t>
        <w:br/>
        <w:t xml:space="preserve">            //如果出现异常也要响应json</w:t>
        <w:br/>
        <w:t xml:space="preserve">            ResponseResult result = ResponseResult.errorResult(AppHttpCodeEnum.SYSTEM_ERROR);</w:t>
        <w:br/>
        <w:t xml:space="preserve">            WebUtils.renderString(response, JSON.toJSONString(result));</w:t>
        <w:br/>
        <w:t xml:space="preserve">        }</w:t>
        <w:br/>
        <w:t xml:space="preserve">    }</w:t>
        <w:br/>
      </w:r>
    </w:p>
    <w:bookmarkEnd w:id="1889"/>
    <w:bookmarkStart w:name="ubc648b7c" w:id="1890"/>
    <w:bookmarkEnd w:id="1890"/>
    <w:bookmarkStart w:name="65368517" w:id="18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5.11 文章列表</w:t>
      </w:r>
    </w:p>
    <w:bookmarkEnd w:id="1891"/>
    <w:bookmarkStart w:name="uaa6029b6" w:id="1892"/>
    <w:bookmarkEnd w:id="1892"/>
    <w:bookmarkStart w:name="8363f88e-1" w:id="189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5.10.1 需求</w:t>
      </w:r>
    </w:p>
    <w:bookmarkEnd w:id="1893"/>
    <w:bookmarkStart w:name="uca613af7" w:id="1894"/>
    <w:bookmarkEnd w:id="1894"/>
    <w:bookmarkStart w:name="u3058940a" w:id="18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为了对文章进行管理，需要提供文章列表，</w:t>
      </w:r>
    </w:p>
    <w:bookmarkEnd w:id="1895"/>
    <w:bookmarkStart w:name="u95fcb391" w:id="1896"/>
    <w:bookmarkEnd w:id="1896"/>
    <w:bookmarkStart w:name="u96bff14a" w:id="18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在后台需要分页查询文章功能，要求能根据标题和摘要</w:t>
      </w:r>
      <w:r>
        <w:rPr>
          <w:rFonts w:ascii="宋体" w:hAnsi="Times New Roman" w:eastAsia="宋体"/>
          <w:b/>
          <w:i w:val="false"/>
          <w:color w:val="000000"/>
          <w:sz w:val="22"/>
        </w:rPr>
        <w:t>模糊查询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897"/>
    <w:bookmarkStart w:name="ucb946d55" w:id="1898"/>
    <w:bookmarkEnd w:id="1898"/>
    <w:bookmarkStart w:name="u8de6f248" w:id="18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注意：不能把删除了的文章查询出来</w:t>
      </w:r>
    </w:p>
    <w:bookmarkEnd w:id="1899"/>
    <w:bookmarkStart w:name="u5a3ff5fb" w:id="1900"/>
    <w:bookmarkEnd w:id="1900"/>
    <w:bookmarkStart w:name="fc1bf080" w:id="190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5.10.2  接口设计</w:t>
      </w:r>
    </w:p>
    <w:bookmarkEnd w:id="1901"/>
    <w:bookmarkStart w:name="22b183aa" w:id="190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5"/>
        <w:gridCol w:w="4709"/>
        <w:gridCol w:w="4480"/>
      </w:tblGrid>
      <w:tr>
        <w:trPr>
          <w:trHeight w:val="495" w:hRule="atLeast"/>
        </w:trPr>
        <w:tc>
          <w:tcPr>
            <w:tcW w:w="4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4912e4" w:id="19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903"/>
        </w:tc>
        <w:tc>
          <w:tcPr>
            <w:tcW w:w="47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5c3178" w:id="19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904"/>
        </w:tc>
        <w:tc>
          <w:tcPr>
            <w:tcW w:w="4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51dabe" w:id="19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1905"/>
        </w:tc>
      </w:tr>
      <w:tr>
        <w:trPr>
          <w:trHeight w:val="495" w:hRule="atLeast"/>
        </w:trPr>
        <w:tc>
          <w:tcPr>
            <w:tcW w:w="4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6c199c" w:id="19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906"/>
        </w:tc>
        <w:tc>
          <w:tcPr>
            <w:tcW w:w="47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bd5b7d" w:id="19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/content/article/list</w:t>
            </w:r>
          </w:p>
          <w:bookmarkEnd w:id="1907"/>
        </w:tc>
        <w:tc>
          <w:tcPr>
            <w:tcW w:w="44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77b207" w:id="19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1908"/>
        </w:tc>
      </w:tr>
    </w:tbl>
    <w:bookmarkEnd w:id="1902"/>
    <w:bookmarkStart w:name="u8777dbb3" w:id="1909"/>
    <w:bookmarkEnd w:id="1909"/>
    <w:bookmarkStart w:name="ub9428d45" w:id="19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1910"/>
    <w:bookmarkStart w:name="u995ef236" w:id="1911"/>
    <w:bookmarkEnd w:id="1911"/>
    <w:bookmarkStart w:name="u3baf3106" w:id="19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1912"/>
    <w:bookmarkStart w:name="u3207a0fb" w:id="1913"/>
    <w:bookmarkEnd w:id="1913"/>
    <w:bookmarkStart w:name="u8248891f" w:id="19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1914"/>
    <w:bookmarkStart w:name="u46153b73" w:id="1915"/>
    <w:bookmarkEnd w:id="1915"/>
    <w:bookmarkStart w:name="u3473a8fb" w:id="19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title：文章标题</w:t>
      </w:r>
    </w:p>
    <w:bookmarkEnd w:id="1916"/>
    <w:bookmarkStart w:name="u7e9fedb6" w:id="1917"/>
    <w:bookmarkEnd w:id="1917"/>
    <w:bookmarkStart w:name="u3089ae48" w:id="19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summary：文章摘要</w:t>
      </w:r>
    </w:p>
    <w:bookmarkEnd w:id="1918"/>
    <w:bookmarkStart w:name="uf31e1167" w:id="1919"/>
    <w:bookmarkEnd w:id="1919"/>
    <w:bookmarkStart w:name="uae28f8c9" w:id="19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920"/>
    <w:bookmarkStart w:name="u97559b5e" w:id="1921"/>
    <w:bookmarkEnd w:id="1921"/>
    <w:bookmarkStart w:name="25089fcc" w:id="19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"categoryId":"1",</w:t>
        <w:br/>
        <w:t>				"content":"嘻嘻嘻嘻嘻嘻",</w:t>
        <w:br/>
        <w:t>				"createTime":"2022-01-24 07:20:11",</w:t>
        <w:br/>
        <w:t>				"delFlag":0,</w:t>
        <w:br/>
        <w:t>				"id":"1",</w:t>
        <w:br/>
        <w:t>				"isComment":"0",</w:t>
        <w:br/>
        <w:t>				"isTop":"1",</w:t>
        <w:br/>
        <w:t>				"status":"0",</w:t>
        <w:br/>
        <w:t>				"summary":"SpringSecurity框架教程-Spring Security+JWT实现项目级前端分离认证授权",</w:t>
        <w:br/>
        <w:t>				"thumbnail":"https://sg-blog-oss.oss-cn-beijing.aliyuncs.com/2022/01/31/948597e164614902ab1662ba8452e106.png",</w:t>
        <w:br/>
        <w:t>				"title":"SpringSecurity从入门到精通",</w:t>
        <w:br/>
        <w:t>				"viewCount":"161"</w:t>
        <w:br/>
        <w:t>			}</w:t>
        <w:br/>
        <w:t>		],</w:t>
        <w:br/>
        <w:t>		"total":"1"</w:t>
        <w:br/>
        <w:t>	},</w:t>
        <w:br/>
        <w:t>	"msg":"操作成功"</w:t>
        <w:br/>
        <w:t>}</w:t>
        <w:br/>
      </w:r>
    </w:p>
    <w:bookmarkEnd w:id="1922"/>
    <w:bookmarkStart w:name="u7f219795" w:id="1923"/>
    <w:bookmarkEnd w:id="1923"/>
    <w:bookmarkStart w:name="u2694b0cd" w:id="1924"/>
    <w:bookmarkEnd w:id="1924"/>
    <w:bookmarkStart w:name="u53187530" w:id="1925"/>
    <w:bookmarkEnd w:id="1925"/>
    <w:bookmarkStart w:name="028cbf04" w:id="19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 修改文章</w:t>
      </w:r>
    </w:p>
    <w:bookmarkEnd w:id="1926"/>
    <w:bookmarkStart w:name="u10079340" w:id="1927"/>
    <w:bookmarkEnd w:id="1927"/>
    <w:bookmarkStart w:name="24dedf7a" w:id="192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5.12.1 需求</w:t>
      </w:r>
    </w:p>
    <w:bookmarkEnd w:id="1928"/>
    <w:bookmarkStart w:name="ubbb3e248" w:id="1929"/>
    <w:bookmarkEnd w:id="1929"/>
    <w:bookmarkStart w:name="u0f1b6430" w:id="19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点击文章列表中的修改按钮可以跳转到写博文页面。回显示该文章的具体信息。</w:t>
      </w:r>
    </w:p>
    <w:bookmarkEnd w:id="1930"/>
    <w:bookmarkStart w:name="u9d343d16" w:id="1931"/>
    <w:bookmarkEnd w:id="1931"/>
    <w:bookmarkStart w:name="u71e9bc50" w:id="19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用户可以在该页面修改文章信息。点击更新按钮后修改文章。</w:t>
      </w:r>
    </w:p>
    <w:bookmarkEnd w:id="1932"/>
    <w:bookmarkStart w:name="u2a0ef805" w:id="1933"/>
    <w:bookmarkEnd w:id="1933"/>
    <w:bookmarkStart w:name="a9d1c041" w:id="19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5.12.2 分析</w:t>
      </w:r>
    </w:p>
    <w:bookmarkEnd w:id="1934"/>
    <w:bookmarkStart w:name="u481ab56d" w:id="1935"/>
    <w:bookmarkEnd w:id="1935"/>
    <w:bookmarkStart w:name="uf3f4e892" w:id="19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这个功能的实现首先需要能够根据文章id查询文章的详细信息这样才能实现文章的回显。</w:t>
      </w:r>
    </w:p>
    <w:bookmarkEnd w:id="1936"/>
    <w:bookmarkStart w:name="u0bdd66c0" w:id="1937"/>
    <w:bookmarkEnd w:id="1937"/>
    <w:bookmarkStart w:name="u87e221dd" w:id="19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如何需要提供更新文章的接口。</w:t>
      </w:r>
    </w:p>
    <w:bookmarkEnd w:id="1938"/>
    <w:bookmarkStart w:name="ub820f9d1" w:id="1939"/>
    <w:bookmarkEnd w:id="1939"/>
    <w:bookmarkStart w:name="a8e85880" w:id="19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5.12.3 接口设计</w:t>
      </w:r>
    </w:p>
    <w:bookmarkEnd w:id="1940"/>
    <w:bookmarkStart w:name="u26c3b8f6" w:id="1941"/>
    <w:bookmarkEnd w:id="1941"/>
    <w:bookmarkStart w:name="43a58fa5" w:id="194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5.12.3.1 查询文章详情接口</w:t>
      </w:r>
    </w:p>
    <w:bookmarkEnd w:id="1942"/>
    <w:bookmarkStart w:name="4d38ccf6" w:id="194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1"/>
        <w:gridCol w:w="4717"/>
        <w:gridCol w:w="4476"/>
      </w:tblGrid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c8ea7a" w:id="19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944"/>
        </w:tc>
        <w:tc>
          <w:tcPr>
            <w:tcW w:w="4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33bed9" w:id="19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945"/>
        </w:tc>
        <w:tc>
          <w:tcPr>
            <w:tcW w:w="4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51c725" w:id="19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1946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b2e403" w:id="19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1947"/>
        </w:tc>
        <w:tc>
          <w:tcPr>
            <w:tcW w:w="4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5e48da" w:id="19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content/article/{id}</w:t>
            </w:r>
          </w:p>
          <w:bookmarkEnd w:id="1948"/>
        </w:tc>
        <w:tc>
          <w:tcPr>
            <w:tcW w:w="4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33e838" w:id="19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1949"/>
        </w:tc>
      </w:tr>
    </w:tbl>
    <w:bookmarkEnd w:id="1943"/>
    <w:bookmarkStart w:name="ua35a1759" w:id="1950"/>
    <w:bookmarkEnd w:id="1950"/>
    <w:bookmarkStart w:name="ua3db2ac6" w:id="19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1951"/>
    <w:bookmarkStart w:name="u3135f1e2" w:id="1952"/>
    <w:bookmarkEnd w:id="1952"/>
    <w:bookmarkStart w:name="ub6f321ea" w:id="19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文章id</w:t>
      </w:r>
    </w:p>
    <w:bookmarkEnd w:id="1953"/>
    <w:bookmarkStart w:name="u1ec3bd8c" w:id="1954"/>
    <w:bookmarkEnd w:id="1954"/>
    <w:bookmarkStart w:name="u1629c1ea" w:id="19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955"/>
    <w:bookmarkStart w:name="udc62b3cb" w:id="1956"/>
    <w:bookmarkEnd w:id="1956"/>
    <w:bookmarkStart w:name="6c5c1062" w:id="19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"categoryId":"1",</w:t>
        <w:br/>
        <w:t>		"content":"xxxxxxx",</w:t>
        <w:br/>
        <w:t>		"createBy":"1",</w:t>
        <w:br/>
        <w:t>		"createTime":"2022-08-28 15:15:46",</w:t>
        <w:br/>
        <w:t>		"delFlag":0,</w:t>
        <w:br/>
        <w:t>		"id":"10",</w:t>
        <w:br/>
        <w:t>		"isComment":"0",</w:t>
        <w:br/>
        <w:t>		"isTop":"1",</w:t>
        <w:br/>
        <w:t>		"status":"0",</w:t>
        <w:br/>
        <w:t>		"summary":"啊实打实",</w:t>
        <w:br/>
        <w:t>		"tags":[</w:t>
        <w:br/>
        <w:t>			"1",</w:t>
        <w:br/>
        <w:t>			"4",</w:t>
        <w:br/>
        <w:t>			"5"</w:t>
        <w:br/>
        <w:t>		],</w:t>
        <w:br/>
        <w:t>		"thumbnail":"https://sg-blog-oss.oss-cn-beijing.aliyuncs.com/2022/08/28/7659aac2b74247fe8ebd9e054b916dbf.png",</w:t>
        <w:br/>
        <w:t>		"title":"委屈饿驱蚊器",</w:t>
        <w:br/>
        <w:t>		"updateBy":"1",</w:t>
        <w:br/>
        <w:t>		"updateTime":"2022-08-28 15:15:46",</w:t>
        <w:br/>
        <w:t>		"viewCount":"0"</w:t>
        <w:br/>
        <w:t>	},</w:t>
        <w:br/>
        <w:t>	"msg":"操作成功"</w:t>
        <w:br/>
        <w:t>}</w:t>
        <w:br/>
      </w:r>
    </w:p>
    <w:bookmarkEnd w:id="1957"/>
    <w:bookmarkStart w:name="u1d3ddf76" w:id="1958"/>
    <w:bookmarkEnd w:id="1958"/>
    <w:bookmarkStart w:name="a73381b2" w:id="195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5.12.3.2 更新文章接口</w:t>
      </w:r>
    </w:p>
    <w:bookmarkEnd w:id="1959"/>
    <w:bookmarkStart w:name="800f1f68" w:id="196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86"/>
        <w:gridCol w:w="4647"/>
        <w:gridCol w:w="4501"/>
      </w:tblGrid>
      <w:tr>
        <w:trPr>
          <w:trHeight w:val="495" w:hRule="atLeast"/>
        </w:trPr>
        <w:tc>
          <w:tcPr>
            <w:tcW w:w="4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b87697" w:id="19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961"/>
        </w:tc>
        <w:tc>
          <w:tcPr>
            <w:tcW w:w="4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30332c" w:id="19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962"/>
        </w:tc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817568" w:id="19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1963"/>
        </w:tc>
      </w:tr>
      <w:tr>
        <w:trPr>
          <w:trHeight w:val="495" w:hRule="atLeast"/>
        </w:trPr>
        <w:tc>
          <w:tcPr>
            <w:tcW w:w="4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3ab18b" w:id="19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1964"/>
        </w:tc>
        <w:tc>
          <w:tcPr>
            <w:tcW w:w="46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d95516" w:id="19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content/article</w:t>
            </w:r>
          </w:p>
          <w:bookmarkEnd w:id="1965"/>
        </w:tc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18d5e4" w:id="19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1966"/>
        </w:tc>
      </w:tr>
    </w:tbl>
    <w:bookmarkEnd w:id="1960"/>
    <w:bookmarkStart w:name="u4483851b" w:id="1967"/>
    <w:bookmarkEnd w:id="1967"/>
    <w:bookmarkStart w:name="u269d089b" w:id="19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请求体参数格式：</w:t>
      </w:r>
    </w:p>
    <w:bookmarkEnd w:id="1968"/>
    <w:bookmarkStart w:name="u392674f8" w:id="1969"/>
    <w:bookmarkEnd w:id="1969"/>
    <w:bookmarkStart w:name="4b5cdbed" w:id="197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"categoryId":"1",</w:t>
        <w:br/>
        <w:t xml:space="preserve">    "content":"![Snipaste_20220228_224837.png](https://sg-blog-oss.oss-cn-beijing.aliyuncs.com/2022/08/28/f3938a0368c540ee909ba7f7079a829a.png)\n\n# 十大\n## 时代的",</w:t>
        <w:br/>
        <w:t xml:space="preserve">    "createBy":"1",</w:t>
        <w:br/>
        <w:t xml:space="preserve">    "createTime":"2022-08-28 15:15:46",</w:t>
        <w:br/>
        <w:t xml:space="preserve">    "delFlag":0,</w:t>
        <w:br/>
        <w:t xml:space="preserve">    "id":"10",</w:t>
        <w:br/>
        <w:t xml:space="preserve">    "isComment":"0",</w:t>
        <w:br/>
        <w:t xml:space="preserve">    "isTop":"1",</w:t>
        <w:br/>
        <w:t xml:space="preserve">    "status":"0",</w:t>
        <w:br/>
        <w:t xml:space="preserve">    "summary":"啊实打实2",</w:t>
        <w:br/>
        <w:t xml:space="preserve">    "tags":[</w:t>
        <w:br/>
        <w:t xml:space="preserve">        "1",</w:t>
        <w:br/>
        <w:t xml:space="preserve">        "4",</w:t>
        <w:br/>
        <w:t xml:space="preserve">        "5"</w:t>
        <w:br/>
        <w:t xml:space="preserve">    ],</w:t>
        <w:br/>
        <w:t xml:space="preserve">    "thumbnail":"https://sg-blog-oss.oss-cn-beijing.aliyuncs.com/2022/08/28/7659aac2b74247fe8ebd9e054b916dbf.png",</w:t>
        <w:br/>
        <w:t xml:space="preserve">    "title":"委屈饿驱蚊器",</w:t>
        <w:br/>
        <w:t xml:space="preserve">    "updateBy":"1",</w:t>
        <w:br/>
        <w:t xml:space="preserve">    "updateTime":"2022-08-28 15:15:46",</w:t>
        <w:br/>
        <w:t xml:space="preserve">    "viewCount":"0"</w:t>
        <w:br/>
        <w:t>}</w:t>
        <w:br/>
      </w:r>
    </w:p>
    <w:bookmarkEnd w:id="1970"/>
    <w:bookmarkStart w:name="u2dc2ec74" w:id="1971"/>
    <w:bookmarkEnd w:id="1971"/>
    <w:bookmarkStart w:name="u17281368" w:id="19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972"/>
    <w:bookmarkStart w:name="u8a9ddfa7" w:id="1973"/>
    <w:bookmarkEnd w:id="1973"/>
    <w:bookmarkStart w:name="96f48c9a-7" w:id="19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1974"/>
    <w:bookmarkStart w:name="ub67f79f4" w:id="1975"/>
    <w:bookmarkEnd w:id="1975"/>
    <w:bookmarkStart w:name="f7240a9a" w:id="197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5.13 删除文章</w:t>
      </w:r>
    </w:p>
    <w:bookmarkEnd w:id="1976"/>
    <w:bookmarkStart w:name="u096ba37d" w:id="1977"/>
    <w:bookmarkEnd w:id="1977"/>
    <w:bookmarkStart w:name="1bfdd358" w:id="197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5.13.1 需求</w:t>
      </w:r>
    </w:p>
    <w:bookmarkEnd w:id="1978"/>
    <w:bookmarkStart w:name="ud1b9c757" w:id="1979"/>
    <w:bookmarkEnd w:id="1979"/>
    <w:bookmarkStart w:name="ufc1f3ef1" w:id="19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点击文章后面的删除按钮可以删除该文章</w:t>
      </w:r>
    </w:p>
    <w:bookmarkEnd w:id="1980"/>
    <w:bookmarkStart w:name="ubcb67c8d" w:id="1981"/>
    <w:bookmarkEnd w:id="1981"/>
    <w:bookmarkStart w:name="u839dad4a" w:id="19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注意：是逻辑删除不是物理删除</w:t>
      </w:r>
    </w:p>
    <w:bookmarkEnd w:id="1982"/>
    <w:bookmarkStart w:name="u5a4386bb" w:id="1983"/>
    <w:bookmarkEnd w:id="1983"/>
    <w:bookmarkStart w:name="f4765158" w:id="19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5.13.2 接口设计</w:t>
      </w:r>
    </w:p>
    <w:bookmarkEnd w:id="1984"/>
    <w:bookmarkStart w:name="u581ec078" w:id="1985"/>
    <w:bookmarkEnd w:id="1985"/>
    <w:bookmarkStart w:name="uda6a30ed" w:id="1986"/>
    <w:bookmarkEnd w:id="1986"/>
    <w:bookmarkStart w:name="81bb2bb3" w:id="198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7"/>
        <w:gridCol w:w="4692"/>
        <w:gridCol w:w="4435"/>
      </w:tblGrid>
      <w:tr>
        <w:trPr>
          <w:trHeight w:val="495" w:hRule="atLeast"/>
        </w:trPr>
        <w:tc>
          <w:tcPr>
            <w:tcW w:w="4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bec46f" w:id="19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1988"/>
        </w:tc>
        <w:tc>
          <w:tcPr>
            <w:tcW w:w="4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e9c774" w:id="19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1989"/>
        </w:tc>
        <w:tc>
          <w:tcPr>
            <w:tcW w:w="44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68cd48" w:id="19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1990"/>
        </w:tc>
      </w:tr>
      <w:tr>
        <w:trPr>
          <w:trHeight w:val="495" w:hRule="atLeast"/>
        </w:trPr>
        <w:tc>
          <w:tcPr>
            <w:tcW w:w="4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adb1fc" w:id="19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1991"/>
        </w:tc>
        <w:tc>
          <w:tcPr>
            <w:tcW w:w="4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aedbb1" w:id="19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content/article/{id}</w:t>
            </w:r>
          </w:p>
          <w:bookmarkEnd w:id="1992"/>
        </w:tc>
        <w:tc>
          <w:tcPr>
            <w:tcW w:w="44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25b3f5" w:id="19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1993"/>
        </w:tc>
      </w:tr>
    </w:tbl>
    <w:bookmarkEnd w:id="1987"/>
    <w:bookmarkStart w:name="uabf19c99" w:id="1994"/>
    <w:bookmarkEnd w:id="1994"/>
    <w:bookmarkStart w:name="u7fed1a62" w:id="19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Path请求参数：</w:t>
      </w:r>
    </w:p>
    <w:bookmarkEnd w:id="1995"/>
    <w:bookmarkStart w:name="u565ed247" w:id="1996"/>
    <w:bookmarkEnd w:id="1996"/>
    <w:bookmarkStart w:name="u69d7c3f1" w:id="19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id：要删除的文章id</w:t>
      </w:r>
    </w:p>
    <w:bookmarkEnd w:id="1997"/>
    <w:bookmarkStart w:name="u4ab589a3" w:id="1998"/>
    <w:bookmarkEnd w:id="1998"/>
    <w:bookmarkStart w:name="uc5b0e859" w:id="19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1999"/>
    <w:bookmarkStart w:name="u9370243f" w:id="2000"/>
    <w:bookmarkEnd w:id="2000"/>
    <w:bookmarkStart w:name="96f48c9a-8" w:id="20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001"/>
    <w:bookmarkStart w:name="u65c1d462" w:id="2002"/>
    <w:bookmarkEnd w:id="2002"/>
    <w:bookmarkStart w:name="a2db4b56" w:id="20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 菜单列表</w:t>
      </w:r>
    </w:p>
    <w:bookmarkEnd w:id="2003"/>
    <w:bookmarkStart w:name="ua6eaebfb" w:id="2004"/>
    <w:bookmarkEnd w:id="2004"/>
    <w:bookmarkStart w:name="5498263e" w:id="20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5.14.1 需求</w:t>
      </w:r>
    </w:p>
    <w:bookmarkEnd w:id="2005"/>
    <w:bookmarkStart w:name="ue2fa0f74" w:id="2006"/>
    <w:bookmarkEnd w:id="2006"/>
    <w:bookmarkStart w:name="uefb01ad9" w:id="20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需要展示菜单列表，不需要分页。</w:t>
      </w:r>
    </w:p>
    <w:bookmarkEnd w:id="2007"/>
    <w:bookmarkStart w:name="u98c18edf" w:id="2008"/>
    <w:bookmarkEnd w:id="2008"/>
    <w:bookmarkStart w:name="ud83b2908" w:id="20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可以针对菜单名进行模糊查询</w:t>
      </w:r>
    </w:p>
    <w:bookmarkEnd w:id="2009"/>
    <w:bookmarkStart w:name="u779a07c9" w:id="2010"/>
    <w:bookmarkEnd w:id="2010"/>
    <w:bookmarkStart w:name="u053ac568" w:id="20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也可以针对菜单的状态进行查询。</w:t>
      </w:r>
    </w:p>
    <w:bookmarkEnd w:id="2011"/>
    <w:bookmarkStart w:name="u26469432" w:id="2012"/>
    <w:bookmarkEnd w:id="2012"/>
    <w:bookmarkStart w:name="ud02dc74c" w:id="20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菜单要按照父菜单id和orderNum进行排序</w:t>
      </w:r>
    </w:p>
    <w:bookmarkEnd w:id="2013"/>
    <w:bookmarkStart w:name="ude3caadd" w:id="2014"/>
    <w:bookmarkEnd w:id="2014"/>
    <w:bookmarkStart w:name="bab0bbc5" w:id="20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5.14.2 接口设计</w:t>
      </w:r>
    </w:p>
    <w:bookmarkEnd w:id="2015"/>
    <w:bookmarkStart w:name="acb6bd59" w:id="201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70"/>
        <w:gridCol w:w="4680"/>
        <w:gridCol w:w="4484"/>
      </w:tblGrid>
      <w:tr>
        <w:trPr>
          <w:trHeight w:val="495" w:hRule="atLeast"/>
        </w:trPr>
        <w:tc>
          <w:tcPr>
            <w:tcW w:w="4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896c98" w:id="20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017"/>
        </w:tc>
        <w:tc>
          <w:tcPr>
            <w:tcW w:w="4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ced14a" w:id="20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018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25fe2d" w:id="20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019"/>
        </w:tc>
      </w:tr>
      <w:tr>
        <w:trPr>
          <w:trHeight w:val="495" w:hRule="atLeast"/>
        </w:trPr>
        <w:tc>
          <w:tcPr>
            <w:tcW w:w="44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4afe14" w:id="20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020"/>
        </w:tc>
        <w:tc>
          <w:tcPr>
            <w:tcW w:w="4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e1c834" w:id="20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system/menu/list</w:t>
            </w:r>
          </w:p>
          <w:bookmarkEnd w:id="2021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4ee738" w:id="20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022"/>
        </w:tc>
      </w:tr>
    </w:tbl>
    <w:bookmarkEnd w:id="2016"/>
    <w:bookmarkStart w:name="uf76d7307" w:id="2023"/>
    <w:bookmarkEnd w:id="2023"/>
    <w:bookmarkStart w:name="ud0b92125" w:id="20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Query请求参数：</w:t>
      </w:r>
    </w:p>
    <w:bookmarkEnd w:id="2024"/>
    <w:bookmarkStart w:name="u6e544093" w:id="2025"/>
    <w:bookmarkEnd w:id="2025"/>
    <w:bookmarkStart w:name="u13ddd001" w:id="20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  : 状态</w:t>
      </w:r>
    </w:p>
    <w:bookmarkEnd w:id="2026"/>
    <w:bookmarkStart w:name="u27942dbe" w:id="2027"/>
    <w:bookmarkEnd w:id="2027"/>
    <w:bookmarkStart w:name="u3a9e89e9" w:id="20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menuName： 菜单名</w:t>
      </w:r>
    </w:p>
    <w:bookmarkEnd w:id="2028"/>
    <w:bookmarkStart w:name="u54caba24" w:id="2029"/>
    <w:bookmarkEnd w:id="2029"/>
    <w:bookmarkStart w:name="u58c886e9" w:id="20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030"/>
    <w:bookmarkStart w:name="u94b152f9" w:id="2031"/>
    <w:bookmarkEnd w:id="2031"/>
    <w:bookmarkStart w:name="c29ae57b" w:id="20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"data":[</w:t>
        <w:br/>
        <w:t>		{</w:t>
        <w:br/>
        <w:t>			"component":"content/article/write/index",</w:t>
        <w:br/>
        <w:t>			"icon":"build",</w:t>
        <w:br/>
        <w:t>			"id":"2023",</w:t>
        <w:br/>
        <w:t>			"isFrame":1,</w:t>
        <w:br/>
        <w:t>			"menuName":"写博文",</w:t>
        <w:br/>
        <w:t>			"menuType":"C",</w:t>
        <w:br/>
        <w:t>			"orderNum":0,</w:t>
        <w:br/>
        <w:t>			"parentId":"0",</w:t>
        <w:br/>
        <w:t>			"path":"write",</w:t>
        <w:br/>
        <w:t>			"perms":"content:article:writer",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"icon":"system",</w:t>
        <w:br/>
        <w:t>			"id":"1",</w:t>
        <w:br/>
        <w:t>			"isFrame":1,</w:t>
        <w:br/>
        <w:t>			"menuName":"系统管理",</w:t>
        <w:br/>
        <w:t>			"menuType":"M",</w:t>
        <w:br/>
        <w:t>			"orderNum":1,</w:t>
        <w:br/>
        <w:t>			"parentId":"0",</w:t>
        <w:br/>
        <w:t>			"path":"system",</w:t>
        <w:br/>
        <w:t>			"perms":"",</w:t>
        <w:br/>
        <w:t>			"remark":"系统管理目录",</w:t>
        <w:br/>
        <w:t>			"status":"0",</w:t>
        <w:br/>
        <w:t>			"visible":"0"</w:t>
        <w:br/>
        <w:t>		},</w:t>
        <w:br/>
        <w:t>		{</w:t>
        <w:br/>
        <w:t>			"icon":"table",</w:t>
        <w:br/>
        <w:t>			"id":"2017",</w:t>
        <w:br/>
        <w:t>			"isFrame":1,</w:t>
        <w:br/>
        <w:t>			"menuName":"内容管理",</w:t>
        <w:br/>
        <w:t>			"menuType":"M",</w:t>
        <w:br/>
        <w:t>			"orderNum":4,</w:t>
        <w:br/>
        <w:t>			"parentId":"0",</w:t>
        <w:br/>
        <w:t>			"path":"content",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"component":"system/user/index",</w:t>
        <w:br/>
        <w:t>			"icon":"user",</w:t>
        <w:br/>
        <w:t>			"id":"100",</w:t>
        <w:br/>
        <w:t>			"isFrame":1,</w:t>
        <w:br/>
        <w:t>			"menuName":"用户管理",</w:t>
        <w:br/>
        <w:t>			"menuType":"C",</w:t>
        <w:br/>
        <w:t>			"orderNum":1,</w:t>
        <w:br/>
        <w:t>			"parentId":"1",</w:t>
        <w:br/>
        <w:t>			"path":"user",</w:t>
        <w:br/>
        <w:t>			"perms":"system:user:list",</w:t>
        <w:br/>
        <w:t>			"remark":"用户管理菜单",</w:t>
        <w:br/>
        <w:t>			"status":"0",</w:t>
        <w:br/>
        <w:t>			"visible":"0"</w:t>
        <w:br/>
        <w:t>		},</w:t>
        <w:br/>
        <w:t>		{</w:t>
        <w:br/>
        <w:t>			"component":"system/role/index",</w:t>
        <w:br/>
        <w:t>			"icon":"peoples",</w:t>
        <w:br/>
        <w:t>			"id":"101",</w:t>
        <w:br/>
        <w:t>			"isFrame":1,</w:t>
        <w:br/>
        <w:t>			"menuName":"角色管理",</w:t>
        <w:br/>
        <w:t>			"menuType":"C",</w:t>
        <w:br/>
        <w:t>			"orderNum":2,</w:t>
        <w:br/>
        <w:t>			"parentId":"1",</w:t>
        <w:br/>
        <w:t>			"path":"role",</w:t>
        <w:br/>
        <w:t>			"perms":"system:role:list",</w:t>
        <w:br/>
        <w:t>			"remark":"角色管理菜单",</w:t>
        <w:br/>
        <w:t>			"status":"0",</w:t>
        <w:br/>
        <w:t>			"visible":"0"</w:t>
        <w:br/>
        <w:t>		},</w:t>
        <w:br/>
        <w:t>		{</w:t>
        <w:br/>
        <w:t>			"component":"system/menu/index",</w:t>
        <w:br/>
        <w:t>			"icon":"tree-table",</w:t>
        <w:br/>
        <w:t>			"id":"102",</w:t>
        <w:br/>
        <w:t>			"isFrame":1,</w:t>
        <w:br/>
        <w:t>			"menuName":"菜单管理",</w:t>
        <w:br/>
        <w:t>			"menuType":"C",</w:t>
        <w:br/>
        <w:t>			"orderNum":3,</w:t>
        <w:br/>
        <w:t>			"parentId":"1",</w:t>
        <w:br/>
        <w:t>			"path":"menu",</w:t>
        <w:br/>
        <w:t>			"perms":"system:menu:list",</w:t>
        <w:br/>
        <w:t>			"remark":"菜单管理菜单",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"id":"1001",</w:t>
        <w:br/>
        <w:t>			"isFrame":1,</w:t>
        <w:br/>
        <w:t>			"menuName":"用户查询",</w:t>
        <w:br/>
        <w:t>			"menuType":"F",</w:t>
        <w:br/>
        <w:t>			"orderNum":1,</w:t>
        <w:br/>
        <w:t>			"parentId":"100",</w:t>
        <w:br/>
        <w:t>			"path":"",</w:t>
        <w:br/>
        <w:t>			"perms":"system:user:query",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"id":"1002",</w:t>
        <w:br/>
        <w:t>			"isFrame":1,</w:t>
        <w:br/>
        <w:t>			"menuName":"用户新增",</w:t>
        <w:br/>
        <w:t>			"menuType":"F",</w:t>
        <w:br/>
        <w:t>			"orderNum":2,</w:t>
        <w:br/>
        <w:t>			"parentId":"100",</w:t>
        <w:br/>
        <w:t>			"path":"",</w:t>
        <w:br/>
        <w:t>			"perms":"system:user:add",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"id":"1003",</w:t>
        <w:br/>
        <w:t>			"isFrame":1,</w:t>
        <w:br/>
        <w:t>			"menuName":"用户修改",</w:t>
        <w:br/>
        <w:t>			"menuType":"F",</w:t>
        <w:br/>
        <w:t>			"orderNum":3,</w:t>
        <w:br/>
        <w:t>			"parentId":"100",</w:t>
        <w:br/>
        <w:t>			"path":"",</w:t>
        <w:br/>
        <w:t>			"perms":"system:user:edit",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"id":"1004",</w:t>
        <w:br/>
        <w:t>			"isFrame":1,</w:t>
        <w:br/>
        <w:t>			"menuName":"用户删除",</w:t>
        <w:br/>
        <w:t>			"menuType":"F",</w:t>
        <w:br/>
        <w:t>			"orderNum":4,</w:t>
        <w:br/>
        <w:t>			"parentId":"100",</w:t>
        <w:br/>
        <w:t>			"path":"",</w:t>
        <w:br/>
        <w:t>			"perms":"system:user:remove",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"id":"1005",</w:t>
        <w:br/>
        <w:t>			"isFrame":1,</w:t>
        <w:br/>
        <w:t>			"menuName":"用户导出",</w:t>
        <w:br/>
        <w:t>			"menuType":"F",</w:t>
        <w:br/>
        <w:t>			"orderNum":5,</w:t>
        <w:br/>
        <w:t>			"parentId":"100",</w:t>
        <w:br/>
        <w:t>			"path":"",</w:t>
        <w:br/>
        <w:t>			"perms":"system:user:export",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"id":"1006",</w:t>
        <w:br/>
        <w:t>			"isFrame":1,</w:t>
        <w:br/>
        <w:t>			"menuName":"用户导入",</w:t>
        <w:br/>
        <w:t>			"menuType":"F",</w:t>
        <w:br/>
        <w:t>			"orderNum":6,</w:t>
        <w:br/>
        <w:t>			"parentId":"100",</w:t>
        <w:br/>
        <w:t>			"path":"",</w:t>
        <w:br/>
        <w:t>			"perms":"system:user:import",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"id":"1007",</w:t>
        <w:br/>
        <w:t>			"isFrame":1,</w:t>
        <w:br/>
        <w:t>			"menuName":"重置密码",</w:t>
        <w:br/>
        <w:t>			"menuType":"F",</w:t>
        <w:br/>
        <w:t>			"orderNum":7,</w:t>
        <w:br/>
        <w:t>			"parentId":"100",</w:t>
        <w:br/>
        <w:t>			"path":"",</w:t>
        <w:br/>
        <w:t>			"perms":"system:user:resetPwd",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"id":"1008",</w:t>
        <w:br/>
        <w:t>			"isFrame":1,</w:t>
        <w:br/>
        <w:t>			"menuName":"角色查询",</w:t>
        <w:br/>
        <w:t>			"menuType":"F",</w:t>
        <w:br/>
        <w:t>			"orderNum":1,</w:t>
        <w:br/>
        <w:t>			"parentId":"101",</w:t>
        <w:br/>
        <w:t>			"path":"",</w:t>
        <w:br/>
        <w:t>			"perms":"system:role:query",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"id":"1009",</w:t>
        <w:br/>
        <w:t>			"isFrame":1,</w:t>
        <w:br/>
        <w:t>			"menuName":"角色新增",</w:t>
        <w:br/>
        <w:t>			"menuType":"F",</w:t>
        <w:br/>
        <w:t>			"orderNum":2,</w:t>
        <w:br/>
        <w:t>			"parentId":"101",</w:t>
        <w:br/>
        <w:t>			"path":"",</w:t>
        <w:br/>
        <w:t>			"perms":"system:role:add",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"id":"1010",</w:t>
        <w:br/>
        <w:t>			"isFrame":1,</w:t>
        <w:br/>
        <w:t>			"menuName":"角色修改",</w:t>
        <w:br/>
        <w:t>			"menuType":"F",</w:t>
        <w:br/>
        <w:t>			"orderNum":3,</w:t>
        <w:br/>
        <w:t>			"parentId":"101",</w:t>
        <w:br/>
        <w:t>			"path":"",</w:t>
        <w:br/>
        <w:t>			"perms":"system:role:edit",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"id":"1011",</w:t>
        <w:br/>
        <w:t>			"isFrame":1,</w:t>
        <w:br/>
        <w:t>			"menuName":"角色删除",</w:t>
        <w:br/>
        <w:t>			"menuType":"F",</w:t>
        <w:br/>
        <w:t>			"orderNum":4,</w:t>
        <w:br/>
        <w:t>			"parentId":"101",</w:t>
        <w:br/>
        <w:t>			"path":"",</w:t>
        <w:br/>
        <w:t>			"perms":"system:role:remove",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"id":"1012",</w:t>
        <w:br/>
        <w:t>			"isFrame":1,</w:t>
        <w:br/>
        <w:t>			"menuName":"角色导出",</w:t>
        <w:br/>
        <w:t>			"menuType":"F",</w:t>
        <w:br/>
        <w:t>			"orderNum":5,</w:t>
        <w:br/>
        <w:t>			"parentId":"101",</w:t>
        <w:br/>
        <w:t>			"path":"",</w:t>
        <w:br/>
        <w:t>			"perms":"system:role:export",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"id":"1013",</w:t>
        <w:br/>
        <w:t>			"isFrame":1,</w:t>
        <w:br/>
        <w:t>			"menuName":"菜单查询",</w:t>
        <w:br/>
        <w:t>			"menuType":"F",</w:t>
        <w:br/>
        <w:t>			"orderNum":1,</w:t>
        <w:br/>
        <w:t>			"parentId":"102",</w:t>
        <w:br/>
        <w:t>			"path":"",</w:t>
        <w:br/>
        <w:t>			"perms":"system:menu:query",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"id":"1014",</w:t>
        <w:br/>
        <w:t>			"isFrame":1,</w:t>
        <w:br/>
        <w:t>			"menuName":"菜单新增",</w:t>
        <w:br/>
        <w:t>			"menuType":"F",</w:t>
        <w:br/>
        <w:t>			"orderNum":2,</w:t>
        <w:br/>
        <w:t>			"parentId":"102",</w:t>
        <w:br/>
        <w:t>			"path":"",</w:t>
        <w:br/>
        <w:t>			"perms":"system:menu:add",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"id":"1015",</w:t>
        <w:br/>
        <w:t>			"isFrame":1,</w:t>
        <w:br/>
        <w:t>			"menuName":"菜单修改",</w:t>
        <w:br/>
        <w:t>			"menuType":"F",</w:t>
        <w:br/>
        <w:t>			"orderNum":3,</w:t>
        <w:br/>
        <w:t>			"parentId":"102",</w:t>
        <w:br/>
        <w:t>			"path":"",</w:t>
        <w:br/>
        <w:t>			"perms":"system:menu:edit",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"component":"",</w:t>
        <w:br/>
        <w:t>			"icon":"#",</w:t>
        <w:br/>
        <w:t>			"id":"1016",</w:t>
        <w:br/>
        <w:t>			"isFrame":1,</w:t>
        <w:br/>
        <w:t>			"menuName":"菜单删除",</w:t>
        <w:br/>
        <w:t>			"menuType":"F",</w:t>
        <w:br/>
        <w:t>			"orderNum":4,</w:t>
        <w:br/>
        <w:t>			"parentId":"102",</w:t>
        <w:br/>
        <w:t>			"path":"",</w:t>
        <w:br/>
        <w:t>			"perms":"system:menu:remove",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"component":"content/article/index",</w:t>
        <w:br/>
        <w:t>			"icon":"build",</w:t>
        <w:br/>
        <w:t>			"id":"2019",</w:t>
        <w:br/>
        <w:t>			"isFrame":1,</w:t>
        <w:br/>
        <w:t>			"menuName":"文章管理",</w:t>
        <w:br/>
        <w:t>			"menuType":"C",</w:t>
        <w:br/>
        <w:t>			"orderNum":0,</w:t>
        <w:br/>
        <w:t>			"parentId":"2017",</w:t>
        <w:br/>
        <w:t>			"path":"article",</w:t>
        <w:br/>
        <w:t>			"perms":"content:article:list",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"component":"content/category/index",</w:t>
        <w:br/>
        <w:t>			"icon":"example",</w:t>
        <w:br/>
        <w:t>			"id":"2018",</w:t>
        <w:br/>
        <w:t>			"isFrame":1,</w:t>
        <w:br/>
        <w:t>			"menuName":"分类管理",</w:t>
        <w:br/>
        <w:t>			"menuType":"C",</w:t>
        <w:br/>
        <w:t>			"orderNum":1,</w:t>
        <w:br/>
        <w:t>			"parentId":"2017",</w:t>
        <w:br/>
        <w:t>			"path":"category",</w:t>
        <w:br/>
        <w:t>			"perms":"content:category:list",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"component":"content/link/index",</w:t>
        <w:br/>
        <w:t>			"icon":"404",</w:t>
        <w:br/>
        <w:t>			"id":"2022",</w:t>
        <w:br/>
        <w:t>			"isFrame":1,</w:t>
        <w:br/>
        <w:t>			"menuName":"友链管理",</w:t>
        <w:br/>
        <w:t>			"menuType":"C",</w:t>
        <w:br/>
        <w:t>			"orderNum":4,</w:t>
        <w:br/>
        <w:t>			"parentId":"2017",</w:t>
        <w:br/>
        <w:t>			"path":"link",</w:t>
        <w:br/>
        <w:t>			"perms":"content:link:list",</w:t>
        <w:br/>
        <w:t>			"remark":"",</w:t>
        <w:br/>
        <w:t>			"status":"0",</w:t>
        <w:br/>
        <w:t>			"visible":"0"</w:t>
        <w:br/>
        <w:t>		},</w:t>
        <w:br/>
        <w:t>		{</w:t>
        <w:br/>
        <w:t>			"component":"content/tag/index",</w:t>
        <w:br/>
        <w:t>			"icon":"button",</w:t>
        <w:br/>
        <w:t>			"id":"2021",</w:t>
        <w:br/>
        <w:t>			"isFrame":1,</w:t>
        <w:br/>
        <w:t>			"menuName":"标签管理",</w:t>
        <w:br/>
        <w:t>			"menuType":"C",</w:t>
        <w:br/>
        <w:t>			"orderNum":6,</w:t>
        <w:br/>
        <w:t>			"parentId":"2017",</w:t>
        <w:br/>
        <w:t>			"path":"tag",</w:t>
        <w:br/>
        <w:t>			"perms":"content:tag:index",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"icon":"#",</w:t>
        <w:br/>
        <w:t>			"id":"2028",</w:t>
        <w:br/>
        <w:t>			"isFrame":1,</w:t>
        <w:br/>
        <w:t>			"menuName":"导出分类",</w:t>
        <w:br/>
        <w:t>			"menuType":"F",</w:t>
        <w:br/>
        <w:t>			"orderNum":1,</w:t>
        <w:br/>
        <w:t>			"parentId":"2018",</w:t>
        <w:br/>
        <w:t>			"path":"",</w:t>
        <w:br/>
        <w:t>			"perms":"content:category:export",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"icon":"#",</w:t>
        <w:br/>
        <w:t>			"id":"2024",</w:t>
        <w:br/>
        <w:t>			"isFrame":1,</w:t>
        <w:br/>
        <w:t>			"menuName":"友链新增",</w:t>
        <w:br/>
        <w:t>			"menuType":"F",</w:t>
        <w:br/>
        <w:t>			"orderNum":0,</w:t>
        <w:br/>
        <w:t>			"parentId":"2022",</w:t>
        <w:br/>
        <w:t>			"path":"",</w:t>
        <w:br/>
        <w:t>			"perms":"content:link:add",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"icon":"#",</w:t>
        <w:br/>
        <w:t>			"id":"2025",</w:t>
        <w:br/>
        <w:t>			"isFrame":1,</w:t>
        <w:br/>
        <w:t>			"menuName":"友链修改",</w:t>
        <w:br/>
        <w:t>			"menuType":"F",</w:t>
        <w:br/>
        <w:t>			"orderNum":1,</w:t>
        <w:br/>
        <w:t>			"parentId":"2022",</w:t>
        <w:br/>
        <w:t>			"path":"",</w:t>
        <w:br/>
        <w:t>			"perms":"content:link:edit",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"icon":"#",</w:t>
        <w:br/>
        <w:t>			"id":"2026",</w:t>
        <w:br/>
        <w:t>			"isFrame":1,</w:t>
        <w:br/>
        <w:t>			"menuName":"友链删除",</w:t>
        <w:br/>
        <w:t>			"menuType":"F",</w:t>
        <w:br/>
        <w:t>			"orderNum":1,</w:t>
        <w:br/>
        <w:t>			"parentId":"2022",</w:t>
        <w:br/>
        <w:t>			"path":"",</w:t>
        <w:br/>
        <w:t>			"perms":"content:link:remove",</w:t>
        <w:br/>
        <w:t>			"remark":"",</w:t>
        <w:br/>
        <w:t>			"status":"0",</w:t>
        <w:br/>
        <w:t>			"visible":"0"</w:t>
        <w:br/>
        <w:t>		},</w:t>
        <w:br/>
        <w:t>		{</w:t>
        <w:br/>
        <w:t>			"icon":"#",</w:t>
        <w:br/>
        <w:t>			"id":"2027",</w:t>
        <w:br/>
        <w:t>			"isFrame":1,</w:t>
        <w:br/>
        <w:t>			"menuName":"友链查询",</w:t>
        <w:br/>
        <w:t>			"menuType":"F",</w:t>
        <w:br/>
        <w:t>			"orderNum":2,</w:t>
        <w:br/>
        <w:t>			"parentId":"2022",</w:t>
        <w:br/>
        <w:t>			"path":"",</w:t>
        <w:br/>
        <w:t>			"perms":"content:link:query",</w:t>
        <w:br/>
        <w:t>			"remark":"",</w:t>
        <w:br/>
        <w:t>			"status":"0",</w:t>
        <w:br/>
        <w:t>			"visible":"0"</w:t>
        <w:br/>
        <w:t>		}</w:t>
        <w:br/>
        <w:t>	],</w:t>
        <w:br/>
        <w:t>	"msg":"操作成功"</w:t>
        <w:br/>
        <w:t>}</w:t>
        <w:br/>
      </w:r>
    </w:p>
    <w:bookmarkEnd w:id="2032"/>
    <w:bookmarkStart w:name="u237d780b" w:id="2033"/>
    <w:bookmarkEnd w:id="2033"/>
    <w:bookmarkStart w:name="50e8692b" w:id="20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5.15 新增菜单</w:t>
      </w:r>
    </w:p>
    <w:bookmarkEnd w:id="2034"/>
    <w:bookmarkStart w:name="u4a96e183" w:id="2035"/>
    <w:bookmarkEnd w:id="2035"/>
    <w:bookmarkStart w:name="8dcaf03a" w:id="20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5.15.1 需求</w:t>
      </w:r>
    </w:p>
    <w:bookmarkEnd w:id="2036"/>
    <w:bookmarkStart w:name="u9b7a8136" w:id="2037"/>
    <w:bookmarkEnd w:id="2037"/>
    <w:bookmarkStart w:name="ufcd76b80" w:id="20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可以新增菜单</w:t>
      </w:r>
    </w:p>
    <w:bookmarkEnd w:id="2038"/>
    <w:bookmarkStart w:name="u026d652d" w:id="2039"/>
    <w:bookmarkEnd w:id="2039"/>
    <w:bookmarkStart w:name="f9047374" w:id="20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5.15.2 接口设计</w:t>
      </w:r>
    </w:p>
    <w:bookmarkEnd w:id="2040"/>
    <w:bookmarkStart w:name="u9ddba88d" w:id="2041"/>
    <w:bookmarkEnd w:id="2041"/>
    <w:bookmarkStart w:name="u59f2cb43" w:id="2042"/>
    <w:bookmarkEnd w:id="2042"/>
    <w:bookmarkStart w:name="2b1ab11e" w:id="204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1"/>
        <w:gridCol w:w="4640"/>
        <w:gridCol w:w="4493"/>
      </w:tblGrid>
      <w:tr>
        <w:trPr>
          <w:trHeight w:val="495" w:hRule="atLeast"/>
        </w:trPr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ef1ed9" w:id="20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044"/>
        </w:tc>
        <w:tc>
          <w:tcPr>
            <w:tcW w:w="46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e781f8" w:id="20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045"/>
        </w:tc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38b9c8" w:id="20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046"/>
        </w:tc>
      </w:tr>
      <w:tr>
        <w:trPr>
          <w:trHeight w:val="495" w:hRule="atLeast"/>
        </w:trPr>
        <w:tc>
          <w:tcPr>
            <w:tcW w:w="45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05c024" w:id="20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047"/>
        </w:tc>
        <w:tc>
          <w:tcPr>
            <w:tcW w:w="46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d0442c" w:id="20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content/article</w:t>
            </w:r>
          </w:p>
          <w:bookmarkEnd w:id="2048"/>
        </w:tc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67c512" w:id="20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049"/>
        </w:tc>
      </w:tr>
    </w:tbl>
    <w:bookmarkEnd w:id="2043"/>
    <w:bookmarkStart w:name="uab58d6d6" w:id="2050"/>
    <w:bookmarkEnd w:id="2050"/>
    <w:bookmarkStart w:name="ua720b226" w:id="20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请求体参数：</w:t>
      </w:r>
    </w:p>
    <w:bookmarkEnd w:id="2051"/>
    <w:bookmarkStart w:name="u7b4ec145" w:id="2052"/>
    <w:bookmarkEnd w:id="2052"/>
    <w:bookmarkStart w:name="u01216563" w:id="20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Menu类对应的json格式</w:t>
      </w:r>
    </w:p>
    <w:bookmarkEnd w:id="2053"/>
    <w:bookmarkStart w:name="u12391fc2" w:id="2054"/>
    <w:bookmarkEnd w:id="2054"/>
    <w:bookmarkStart w:name="uf6b1ec75" w:id="20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055"/>
    <w:bookmarkStart w:name="ubf134366" w:id="2056"/>
    <w:bookmarkEnd w:id="2056"/>
    <w:bookmarkStart w:name="96f48c9a-9" w:id="20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057"/>
    <w:bookmarkStart w:name="u2d29fb3e" w:id="2058"/>
    <w:bookmarkEnd w:id="2058"/>
    <w:bookmarkStart w:name="b947d6f5" w:id="20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5.16 修改菜单</w:t>
      </w:r>
    </w:p>
    <w:bookmarkEnd w:id="2059"/>
    <w:bookmarkStart w:name="ub1cb0900" w:id="2060"/>
    <w:bookmarkEnd w:id="2060"/>
    <w:bookmarkStart w:name="0103bc36" w:id="206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5.16.1 需求</w:t>
      </w:r>
    </w:p>
    <w:bookmarkEnd w:id="2061"/>
    <w:bookmarkStart w:name="uee7c2655" w:id="2062"/>
    <w:bookmarkEnd w:id="2062"/>
    <w:bookmarkStart w:name="ue3c17d06" w:id="20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能够修改菜单，但是修改的时候不能把父菜单设置为当前菜单，如果设置了需要给出相应的提示。并且修改失败。</w:t>
      </w:r>
    </w:p>
    <w:bookmarkEnd w:id="2063"/>
    <w:bookmarkStart w:name="u38ff9d7e" w:id="2064"/>
    <w:bookmarkEnd w:id="2064"/>
    <w:bookmarkStart w:name="66c27b6f" w:id="20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5.16.2 接口设计</w:t>
      </w:r>
    </w:p>
    <w:bookmarkEnd w:id="2065"/>
    <w:bookmarkStart w:name="u88406d44" w:id="2066"/>
    <w:bookmarkEnd w:id="2066"/>
    <w:bookmarkStart w:name="c8ba5094" w:id="206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5.16.2.1 根据id查询菜单数据</w:t>
      </w:r>
    </w:p>
    <w:bookmarkEnd w:id="2067"/>
    <w:bookmarkStart w:name="1aa38e9b" w:id="206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8"/>
        <w:gridCol w:w="4702"/>
        <w:gridCol w:w="4484"/>
      </w:tblGrid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df8ca3" w:id="20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069"/>
        </w:tc>
        <w:tc>
          <w:tcPr>
            <w:tcW w:w="47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7d2552" w:id="20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070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080b92" w:id="20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071"/>
        </w:tc>
      </w:tr>
      <w:tr>
        <w:trPr>
          <w:trHeight w:val="49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f1ad22" w:id="20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072"/>
        </w:tc>
        <w:tc>
          <w:tcPr>
            <w:tcW w:w="47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2ef15b" w:id="20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system/menu/{id}</w:t>
            </w:r>
          </w:p>
          <w:bookmarkEnd w:id="2073"/>
        </w:tc>
        <w:tc>
          <w:tcPr>
            <w:tcW w:w="44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decdd7" w:id="20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074"/>
        </w:tc>
      </w:tr>
    </w:tbl>
    <w:bookmarkEnd w:id="2068"/>
    <w:bookmarkStart w:name="udfcf203c" w:id="2075"/>
    <w:bookmarkEnd w:id="2075"/>
    <w:bookmarkStart w:name="u54c9429a" w:id="20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076"/>
    <w:bookmarkStart w:name="u1477538a" w:id="2077"/>
    <w:bookmarkEnd w:id="2077"/>
    <w:bookmarkStart w:name="ue19845d7" w:id="20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菜单id</w:t>
      </w:r>
    </w:p>
    <w:bookmarkEnd w:id="2078"/>
    <w:bookmarkStart w:name="ue525ab5e" w:id="2079"/>
    <w:bookmarkEnd w:id="2079"/>
    <w:bookmarkStart w:name="uce5a79ca" w:id="20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080"/>
    <w:bookmarkStart w:name="u2babc853" w:id="2081"/>
    <w:bookmarkEnd w:id="2081"/>
    <w:bookmarkStart w:name="718e5c05" w:id="208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"icon":"table",</w:t>
        <w:br/>
        <w:t>		"id":"2017",</w:t>
        <w:br/>
        <w:t>		"menuName":"内容管理",</w:t>
        <w:br/>
        <w:t>		"menuType":"M",</w:t>
        <w:br/>
        <w:t>		"orderNum":"4",</w:t>
        <w:br/>
        <w:t>		"parentId":"0",</w:t>
        <w:br/>
        <w:t>		"path":"content",</w:t>
        <w:br/>
        <w:t>		"remark":"",</w:t>
        <w:br/>
        <w:t>		"status":"0",</w:t>
        <w:br/>
        <w:t>		"visible":"0"</w:t>
        <w:br/>
        <w:t>	},</w:t>
        <w:br/>
        <w:t>	"msg":"操作成功"</w:t>
        <w:br/>
        <w:t>}</w:t>
        <w:br/>
      </w:r>
    </w:p>
    <w:bookmarkEnd w:id="2082"/>
    <w:bookmarkStart w:name="u89e91cbe" w:id="2083"/>
    <w:bookmarkEnd w:id="2083"/>
    <w:bookmarkStart w:name="750bd6c5" w:id="2084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5.16.2.2 更新菜单</w:t>
      </w:r>
    </w:p>
    <w:bookmarkEnd w:id="2084"/>
    <w:bookmarkStart w:name="743a9ef5" w:id="208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3"/>
        <w:gridCol w:w="4633"/>
        <w:gridCol w:w="4508"/>
      </w:tblGrid>
      <w:tr>
        <w:trPr>
          <w:trHeight w:val="495" w:hRule="atLeast"/>
        </w:trPr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66e6a8" w:id="20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086"/>
        </w:tc>
        <w:tc>
          <w:tcPr>
            <w:tcW w:w="4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e41813" w:id="20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087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befc3a" w:id="20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088"/>
        </w:tc>
      </w:tr>
      <w:tr>
        <w:trPr>
          <w:trHeight w:val="495" w:hRule="atLeast"/>
        </w:trPr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2c7b66" w:id="20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089"/>
        </w:tc>
        <w:tc>
          <w:tcPr>
            <w:tcW w:w="46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54e624" w:id="20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system/menu</w:t>
            </w:r>
          </w:p>
          <w:bookmarkEnd w:id="2090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dccab0" w:id="20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091"/>
        </w:tc>
      </w:tr>
    </w:tbl>
    <w:bookmarkEnd w:id="2085"/>
    <w:bookmarkStart w:name="uffe58a7f" w:id="2092"/>
    <w:bookmarkEnd w:id="2092"/>
    <w:bookmarkStart w:name="u80817376" w:id="20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请求体参数：</w:t>
      </w:r>
    </w:p>
    <w:bookmarkEnd w:id="2093"/>
    <w:bookmarkStart w:name="u198f6e51" w:id="2094"/>
    <w:bookmarkEnd w:id="2094"/>
    <w:bookmarkStart w:name="u67786649" w:id="20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Menu类对应的json格式</w:t>
      </w:r>
    </w:p>
    <w:bookmarkEnd w:id="2095"/>
    <w:bookmarkStart w:name="uae257eed" w:id="2096"/>
    <w:bookmarkEnd w:id="2096"/>
    <w:bookmarkStart w:name="ueffc11d2" w:id="20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097"/>
    <w:bookmarkStart w:name="uf4e04007" w:id="2098"/>
    <w:bookmarkEnd w:id="2098"/>
    <w:bookmarkStart w:name="96f48c9a-10" w:id="20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099"/>
    <w:bookmarkStart w:name="u58f12d34" w:id="2100"/>
    <w:bookmarkEnd w:id="2100"/>
    <w:bookmarkStart w:name="u7213bc41" w:id="2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如果把父菜单设置为当前菜单:</w:t>
      </w:r>
    </w:p>
    <w:bookmarkEnd w:id="2101"/>
    <w:bookmarkStart w:name="ub2d150ea" w:id="2102"/>
    <w:bookmarkEnd w:id="2102"/>
    <w:bookmarkStart w:name="cfbefb74" w:id="210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"code":500,</w:t>
        <w:br/>
        <w:t>	"msg":"修改菜单'写博文'失败，上级菜单不能选择自己"</w:t>
        <w:br/>
        <w:t>}</w:t>
        <w:br/>
      </w:r>
    </w:p>
    <w:bookmarkEnd w:id="2103"/>
    <w:bookmarkStart w:name="u44a87b2b" w:id="2104"/>
    <w:bookmarkEnd w:id="2104"/>
    <w:bookmarkStart w:name="fcfdaa00" w:id="210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5.17 删除菜单</w:t>
      </w:r>
    </w:p>
    <w:bookmarkEnd w:id="2105"/>
    <w:bookmarkStart w:name="u71034eb2" w:id="2106"/>
    <w:bookmarkEnd w:id="2106"/>
    <w:bookmarkStart w:name="30024fb6" w:id="210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5.17.1 需求</w:t>
      </w:r>
    </w:p>
    <w:bookmarkEnd w:id="2107"/>
    <w:bookmarkStart w:name="u34701587" w:id="2108"/>
    <w:bookmarkEnd w:id="2108"/>
    <w:bookmarkStart w:name="u6884d3fb" w:id="2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能够删除菜单，但是如果要删除的菜单有子菜单则提示：存在子菜单不允许删除 并且删除失败。</w:t>
      </w:r>
    </w:p>
    <w:bookmarkEnd w:id="2109"/>
    <w:bookmarkStart w:name="u3e67e5e2" w:id="2110"/>
    <w:bookmarkEnd w:id="2110"/>
    <w:bookmarkStart w:name="a159a7a6" w:id="21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5.17.2 接口设计</w:t>
      </w:r>
    </w:p>
    <w:bookmarkEnd w:id="2111"/>
    <w:bookmarkStart w:name="aaba28ae" w:id="211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66"/>
        <w:gridCol w:w="4779"/>
        <w:gridCol w:w="4389"/>
      </w:tblGrid>
      <w:tr>
        <w:trPr>
          <w:trHeight w:val="495" w:hRule="atLeast"/>
        </w:trPr>
        <w:tc>
          <w:tcPr>
            <w:tcW w:w="4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01a34a" w:id="2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113"/>
        </w:tc>
        <w:tc>
          <w:tcPr>
            <w:tcW w:w="47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47634c" w:id="2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114"/>
        </w:tc>
        <w:tc>
          <w:tcPr>
            <w:tcW w:w="4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aa56fb" w:id="2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115"/>
        </w:tc>
      </w:tr>
      <w:tr>
        <w:trPr>
          <w:trHeight w:val="495" w:hRule="atLeast"/>
        </w:trPr>
        <w:tc>
          <w:tcPr>
            <w:tcW w:w="4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26695b" w:id="2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116"/>
        </w:tc>
        <w:tc>
          <w:tcPr>
            <w:tcW w:w="47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154833" w:id="2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content/article/{menuId}</w:t>
            </w:r>
          </w:p>
          <w:bookmarkEnd w:id="2117"/>
        </w:tc>
        <w:tc>
          <w:tcPr>
            <w:tcW w:w="4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60a7dd" w:id="2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118"/>
        </w:tc>
      </w:tr>
    </w:tbl>
    <w:bookmarkEnd w:id="2112"/>
    <w:bookmarkStart w:name="u217a2ce0" w:id="2119"/>
    <w:bookmarkEnd w:id="2119"/>
    <w:bookmarkStart w:name="udb12ba85" w:id="2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Path参数：</w:t>
      </w:r>
    </w:p>
    <w:bookmarkEnd w:id="2120"/>
    <w:bookmarkStart w:name="u687de934" w:id="2121"/>
    <w:bookmarkEnd w:id="2121"/>
    <w:bookmarkStart w:name="u6e80fc83" w:id="2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menuId：要删除菜单的id</w:t>
      </w:r>
    </w:p>
    <w:bookmarkEnd w:id="2122"/>
    <w:bookmarkStart w:name="uefa00974" w:id="2123"/>
    <w:bookmarkEnd w:id="2123"/>
    <w:bookmarkStart w:name="u96b633b3" w:id="2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124"/>
    <w:bookmarkStart w:name="u670a9c40" w:id="2125"/>
    <w:bookmarkEnd w:id="2125"/>
    <w:bookmarkStart w:name="96f48c9a-11" w:id="21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126"/>
    <w:bookmarkStart w:name="u756fa817" w:id="2127"/>
    <w:bookmarkEnd w:id="2127"/>
    <w:bookmarkStart w:name="ub3f0dcc9" w:id="2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如果要删除的菜单有子菜单则</w:t>
      </w:r>
    </w:p>
    <w:bookmarkEnd w:id="2128"/>
    <w:bookmarkStart w:name="uc5f7362a" w:id="2129"/>
    <w:bookmarkEnd w:id="2129"/>
    <w:bookmarkStart w:name="96ca1645" w:id="21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"code":500,</w:t>
        <w:br/>
        <w:t>	"msg":"存在子菜单不允许删除"</w:t>
        <w:br/>
        <w:t>}</w:t>
        <w:br/>
      </w:r>
    </w:p>
    <w:bookmarkEnd w:id="2130"/>
    <w:bookmarkStart w:name="ude96806c" w:id="2131"/>
    <w:bookmarkEnd w:id="2131"/>
    <w:bookmarkStart w:name="882bd9d4" w:id="21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5.18 角色列表</w:t>
      </w:r>
    </w:p>
    <w:bookmarkEnd w:id="2132"/>
    <w:bookmarkStart w:name="u1ba9a2be" w:id="2133"/>
    <w:bookmarkEnd w:id="2133"/>
    <w:bookmarkStart w:name="bb6ce1c2" w:id="21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5.18.1 需求</w:t>
      </w:r>
    </w:p>
    <w:bookmarkEnd w:id="2134"/>
    <w:bookmarkStart w:name="u22ef8c06" w:id="2135"/>
    <w:bookmarkEnd w:id="2135"/>
    <w:bookmarkStart w:name="u603348d8" w:id="2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需要有角色列表分页查询的功能。</w:t>
      </w:r>
    </w:p>
    <w:bookmarkEnd w:id="2136"/>
    <w:bookmarkStart w:name="ue1b527ea" w:id="2137"/>
    <w:bookmarkEnd w:id="2137"/>
    <w:bookmarkStart w:name="uc40a0fdd" w:id="2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要求能够针对角色名称进行模糊查询。</w:t>
      </w:r>
    </w:p>
    <w:bookmarkEnd w:id="2138"/>
    <w:bookmarkStart w:name="u1b0cc938" w:id="2139"/>
    <w:bookmarkEnd w:id="2139"/>
    <w:bookmarkStart w:name="u037b079b" w:id="2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要求能够针对状态进行查询。</w:t>
      </w:r>
    </w:p>
    <w:bookmarkEnd w:id="2140"/>
    <w:bookmarkStart w:name="u6a0f506b" w:id="2141"/>
    <w:bookmarkEnd w:id="2141"/>
    <w:bookmarkStart w:name="u261f0078" w:id="2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要求按照role_sort进行升序排列。</w:t>
      </w:r>
    </w:p>
    <w:bookmarkEnd w:id="2142"/>
    <w:bookmarkStart w:name="u0c96ab04" w:id="2143"/>
    <w:bookmarkEnd w:id="2143"/>
    <w:bookmarkStart w:name="edbec0b3" w:id="21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5.18.2 接口设计</w:t>
      </w:r>
    </w:p>
    <w:bookmarkEnd w:id="2144"/>
    <w:bookmarkStart w:name="58227820" w:id="214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81"/>
        <w:gridCol w:w="4659"/>
        <w:gridCol w:w="4494"/>
      </w:tblGrid>
      <w:tr>
        <w:trPr>
          <w:trHeight w:val="495" w:hRule="atLeast"/>
        </w:trPr>
        <w:tc>
          <w:tcPr>
            <w:tcW w:w="44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8c4162" w:id="2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146"/>
        </w:tc>
        <w:tc>
          <w:tcPr>
            <w:tcW w:w="4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151011" w:id="2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147"/>
        </w:tc>
        <w:tc>
          <w:tcPr>
            <w:tcW w:w="44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3e32a3" w:id="2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148"/>
        </w:tc>
      </w:tr>
      <w:tr>
        <w:trPr>
          <w:trHeight w:val="495" w:hRule="atLeast"/>
        </w:trPr>
        <w:tc>
          <w:tcPr>
            <w:tcW w:w="44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7583cc" w:id="2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149"/>
        </w:tc>
        <w:tc>
          <w:tcPr>
            <w:tcW w:w="46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3a40b5" w:id="2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system/role/list</w:t>
            </w:r>
          </w:p>
          <w:bookmarkEnd w:id="2150"/>
        </w:tc>
        <w:tc>
          <w:tcPr>
            <w:tcW w:w="44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79c9af" w:id="2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151"/>
        </w:tc>
      </w:tr>
    </w:tbl>
    <w:bookmarkEnd w:id="2145"/>
    <w:bookmarkStart w:name="ub117967a" w:id="2152"/>
    <w:bookmarkEnd w:id="2152"/>
    <w:bookmarkStart w:name="u09f840e6" w:id="21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2153"/>
    <w:bookmarkStart w:name="uc48094c3" w:id="2154"/>
    <w:bookmarkEnd w:id="2154"/>
    <w:bookmarkStart w:name="uae1474f8" w:id="21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2155"/>
    <w:bookmarkStart w:name="u30514d53" w:id="2156"/>
    <w:bookmarkEnd w:id="2156"/>
    <w:bookmarkStart w:name="u42e4d668" w:id="21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2157"/>
    <w:bookmarkStart w:name="u1c7b3744" w:id="2158"/>
    <w:bookmarkEnd w:id="2158"/>
    <w:bookmarkStart w:name="u1d1a86ab" w:id="21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roleName：角色名称</w:t>
      </w:r>
    </w:p>
    <w:bookmarkEnd w:id="2159"/>
    <w:bookmarkStart w:name="ud1ae605a" w:id="2160"/>
    <w:bookmarkEnd w:id="2160"/>
    <w:bookmarkStart w:name="u45cbf01a" w:id="2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status：状态</w:t>
      </w:r>
    </w:p>
    <w:bookmarkEnd w:id="2161"/>
    <w:bookmarkStart w:name="u519bf839" w:id="2162"/>
    <w:bookmarkEnd w:id="2162"/>
    <w:bookmarkStart w:name="u6beb27c9" w:id="2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163"/>
    <w:bookmarkStart w:name="ucd7fed7f" w:id="2164"/>
    <w:bookmarkEnd w:id="2164"/>
    <w:bookmarkStart w:name="49c908e9" w:id="21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"id":"12",</w:t>
        <w:br/>
        <w:t>				"roleKey":"link",</w:t>
        <w:br/>
        <w:t>				"roleName":"友链审核员",</w:t>
        <w:br/>
        <w:t>				"roleSort":"1",</w:t>
        <w:br/>
        <w:t>				"status":"0"</w:t>
        <w:br/>
        <w:t>			}</w:t>
        <w:br/>
        <w:t>		],</w:t>
        <w:br/>
        <w:t>		"total":"1"</w:t>
        <w:br/>
        <w:t>	},</w:t>
        <w:br/>
        <w:t>	"msg":"操作成功"</w:t>
        <w:br/>
        <w:t>}</w:t>
        <w:br/>
      </w:r>
    </w:p>
    <w:bookmarkEnd w:id="2165"/>
    <w:bookmarkStart w:name="u3f04bd75" w:id="2166"/>
    <w:bookmarkEnd w:id="2166"/>
    <w:bookmarkStart w:name="43b7f790" w:id="21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5.19 改变角色状态</w:t>
      </w:r>
    </w:p>
    <w:bookmarkEnd w:id="2167"/>
    <w:bookmarkStart w:name="ub22613f8" w:id="2168"/>
    <w:bookmarkEnd w:id="2168"/>
    <w:bookmarkStart w:name="ae980c96" w:id="21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5.19.1 需求</w:t>
      </w:r>
    </w:p>
    <w:bookmarkEnd w:id="2169"/>
    <w:bookmarkStart w:name="uc44397fc" w:id="2170"/>
    <w:bookmarkEnd w:id="2170"/>
    <w:bookmarkStart w:name="ub403fade" w:id="21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要求能够修改角色的停启用状态</w:t>
      </w:r>
    </w:p>
    <w:bookmarkEnd w:id="2171"/>
    <w:bookmarkStart w:name="ud11f3ebb" w:id="2172"/>
    <w:bookmarkEnd w:id="2172"/>
    <w:bookmarkStart w:name="f9faa8fc" w:id="217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5.19.2 接口设计</w:t>
      </w:r>
    </w:p>
    <w:bookmarkEnd w:id="2173"/>
    <w:bookmarkStart w:name="d9ebfb4b" w:id="217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08"/>
        <w:gridCol w:w="4801"/>
        <w:gridCol w:w="4425"/>
      </w:tblGrid>
      <w:tr>
        <w:trPr>
          <w:trHeight w:val="495" w:hRule="atLeast"/>
        </w:trPr>
        <w:tc>
          <w:tcPr>
            <w:tcW w:w="4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472354" w:id="2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175"/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d951e3" w:id="2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176"/>
        </w:tc>
        <w:tc>
          <w:tcPr>
            <w:tcW w:w="4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6eb522" w:id="2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177"/>
        </w:tc>
      </w:tr>
      <w:tr>
        <w:trPr>
          <w:trHeight w:val="495" w:hRule="atLeast"/>
        </w:trPr>
        <w:tc>
          <w:tcPr>
            <w:tcW w:w="4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8e13df" w:id="2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178"/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20af89" w:id="2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system/role/changeStatus</w:t>
            </w:r>
          </w:p>
          <w:bookmarkEnd w:id="2179"/>
        </w:tc>
        <w:tc>
          <w:tcPr>
            <w:tcW w:w="4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f4cda1" w:id="2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180"/>
        </w:tc>
      </w:tr>
    </w:tbl>
    <w:bookmarkEnd w:id="2174"/>
    <w:bookmarkStart w:name="u0083dc6c" w:id="2181"/>
    <w:bookmarkEnd w:id="2181"/>
    <w:bookmarkStart w:name="ue84a3e98" w:id="2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182"/>
    <w:bookmarkStart w:name="udba6ba23" w:id="2183"/>
    <w:bookmarkEnd w:id="2183"/>
    <w:bookmarkStart w:name="f182547c" w:id="218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{"roleId":"11","status":"1"}</w:t>
        <w:br/>
      </w:r>
    </w:p>
    <w:bookmarkEnd w:id="2184"/>
    <w:bookmarkStart w:name="ude035c3b" w:id="2185"/>
    <w:bookmarkEnd w:id="2185"/>
    <w:bookmarkStart w:name="u6942f61d" w:id="2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186"/>
    <w:bookmarkStart w:name="u4f2ae760" w:id="2187"/>
    <w:bookmarkEnd w:id="2187"/>
    <w:bookmarkStart w:name="96f48c9a-12" w:id="218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188"/>
    <w:bookmarkStart w:name="u7041aca0" w:id="2189"/>
    <w:bookmarkEnd w:id="2189"/>
    <w:bookmarkStart w:name="40642866" w:id="219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5.20 新增角色</w:t>
      </w:r>
    </w:p>
    <w:bookmarkEnd w:id="2190"/>
    <w:bookmarkStart w:name="u901fd727" w:id="2191"/>
    <w:bookmarkEnd w:id="2191"/>
    <w:bookmarkStart w:name="bed37c72" w:id="21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5.20.1 需求</w:t>
      </w:r>
    </w:p>
    <w:bookmarkEnd w:id="2192"/>
    <w:bookmarkStart w:name="u35a3a481" w:id="2193"/>
    <w:bookmarkEnd w:id="2193"/>
    <w:bookmarkStart w:name="uba7cfb1f" w:id="2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需要提供新增角色的功能。新增角色时能够直接设置角色所关联的菜单权限。</w:t>
      </w:r>
    </w:p>
    <w:bookmarkEnd w:id="2194"/>
    <w:bookmarkStart w:name="u7aa6e14f" w:id="2195"/>
    <w:bookmarkEnd w:id="2195"/>
    <w:bookmarkStart w:name="646648a1" w:id="219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5.20.2 接口设计</w:t>
      </w:r>
    </w:p>
    <w:bookmarkEnd w:id="2196"/>
    <w:bookmarkStart w:name="e2f6c2fc" w:id="219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7"/>
        <w:gridCol w:w="4608"/>
        <w:gridCol w:w="4509"/>
      </w:tblGrid>
      <w:tr>
        <w:trPr>
          <w:trHeight w:val="495" w:hRule="atLeast"/>
        </w:trPr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f7fe6a" w:id="21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198"/>
        </w:tc>
        <w:tc>
          <w:tcPr>
            <w:tcW w:w="46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72899d" w:id="21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199"/>
        </w:tc>
        <w:tc>
          <w:tcPr>
            <w:tcW w:w="45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49f56a" w:id="2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200"/>
        </w:tc>
      </w:tr>
      <w:tr>
        <w:trPr>
          <w:trHeight w:val="495" w:hRule="atLeast"/>
        </w:trPr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aa513c" w:id="2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201"/>
        </w:tc>
        <w:tc>
          <w:tcPr>
            <w:tcW w:w="46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bb075" w:id="2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system/role</w:t>
            </w:r>
          </w:p>
          <w:bookmarkEnd w:id="2202"/>
        </w:tc>
        <w:tc>
          <w:tcPr>
            <w:tcW w:w="45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cea350" w:id="2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203"/>
        </w:tc>
      </w:tr>
    </w:tbl>
    <w:bookmarkEnd w:id="2197"/>
    <w:bookmarkStart w:name="u5ac59bd8" w:id="2204"/>
    <w:bookmarkEnd w:id="2204"/>
    <w:bookmarkStart w:name="u75f0ee73" w:id="22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205"/>
    <w:bookmarkStart w:name="u3f0c4aef" w:id="2206"/>
    <w:bookmarkEnd w:id="2206"/>
    <w:bookmarkStart w:name="3853a376" w:id="22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"roleName":"测试新增角色",</w:t>
        <w:br/>
        <w:t xml:space="preserve">    "roleKey":"wds",</w:t>
        <w:br/>
        <w:t xml:space="preserve">    "roleSort":0,</w:t>
        <w:br/>
        <w:t xml:space="preserve">    "status":"0",</w:t>
        <w:br/>
        <w:t xml:space="preserve">    "menuIds":[</w:t>
        <w:br/>
        <w:t xml:space="preserve">        "1",</w:t>
        <w:br/>
        <w:t xml:space="preserve">        "100"</w:t>
        <w:br/>
        <w:t xml:space="preserve">    ],</w:t>
        <w:br/>
        <w:t xml:space="preserve">    "remark":"我是角色备注"</w:t>
        <w:br/>
        <w:t>}</w:t>
        <w:br/>
      </w:r>
    </w:p>
    <w:bookmarkEnd w:id="2207"/>
    <w:bookmarkStart w:name="u46ff0001" w:id="2208"/>
    <w:bookmarkEnd w:id="2208"/>
    <w:bookmarkStart w:name="ub26eaf1d" w:id="22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209"/>
    <w:bookmarkStart w:name="u8434ee5c" w:id="2210"/>
    <w:bookmarkEnd w:id="2210"/>
    <w:bookmarkStart w:name="96f48c9a-13" w:id="22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211"/>
    <w:bookmarkStart w:name="ubb65bf61" w:id="2212"/>
    <w:bookmarkEnd w:id="2212"/>
    <w:bookmarkStart w:name="8240ab54" w:id="22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 修改角色</w:t>
      </w:r>
    </w:p>
    <w:bookmarkEnd w:id="2213"/>
    <w:bookmarkStart w:name="u285a45aa" w:id="2214"/>
    <w:bookmarkEnd w:id="2214"/>
    <w:bookmarkStart w:name="012cb5b0" w:id="22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5.21.1 需求</w:t>
      </w:r>
    </w:p>
    <w:bookmarkEnd w:id="2215"/>
    <w:bookmarkStart w:name="udb08091f" w:id="2216"/>
    <w:bookmarkEnd w:id="2216"/>
    <w:bookmarkStart w:name="ub7254ad8" w:id="22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需要提供修改角色的功能。修改角色时可以修改角色所关联的菜单权限</w:t>
      </w:r>
    </w:p>
    <w:bookmarkEnd w:id="2217"/>
    <w:bookmarkStart w:name="ubdb93e6c" w:id="2218"/>
    <w:bookmarkEnd w:id="2218"/>
    <w:bookmarkStart w:name="27c2fb94" w:id="22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5.21.2 接口设计</w:t>
      </w:r>
    </w:p>
    <w:bookmarkEnd w:id="2219"/>
    <w:bookmarkStart w:name="u0edb91be" w:id="2220"/>
    <w:bookmarkEnd w:id="2220"/>
    <w:bookmarkStart w:name="6773af3b" w:id="222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5.21.2.1 角色信息回显接口</w:t>
      </w:r>
    </w:p>
    <w:bookmarkEnd w:id="2221"/>
    <w:bookmarkStart w:name="12640061" w:id="222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57"/>
        <w:gridCol w:w="4685"/>
        <w:gridCol w:w="4492"/>
      </w:tblGrid>
      <w:tr>
        <w:trPr>
          <w:trHeight w:val="495" w:hRule="atLeast"/>
        </w:trPr>
        <w:tc>
          <w:tcPr>
            <w:tcW w:w="4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342cec" w:id="22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223"/>
        </w:tc>
        <w:tc>
          <w:tcPr>
            <w:tcW w:w="4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240073" w:id="22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224"/>
        </w:tc>
        <w:tc>
          <w:tcPr>
            <w:tcW w:w="4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c3efc6" w:id="22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225"/>
        </w:tc>
      </w:tr>
      <w:tr>
        <w:trPr>
          <w:trHeight w:val="495" w:hRule="atLeast"/>
        </w:trPr>
        <w:tc>
          <w:tcPr>
            <w:tcW w:w="4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7fa008" w:id="22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226"/>
        </w:tc>
        <w:tc>
          <w:tcPr>
            <w:tcW w:w="46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2265fc" w:id="22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content/role/{id}</w:t>
            </w:r>
          </w:p>
          <w:bookmarkEnd w:id="2227"/>
        </w:tc>
        <w:tc>
          <w:tcPr>
            <w:tcW w:w="4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d5367e" w:id="22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228"/>
        </w:tc>
      </w:tr>
    </w:tbl>
    <w:bookmarkEnd w:id="2222"/>
    <w:bookmarkStart w:name="u68fc58b6" w:id="2229"/>
    <w:bookmarkEnd w:id="2229"/>
    <w:bookmarkStart w:name="u35e61dc7" w:id="22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230"/>
    <w:bookmarkStart w:name="u2e75fdb5" w:id="2231"/>
    <w:bookmarkEnd w:id="2231"/>
    <w:bookmarkStart w:name="uf3601e78" w:id="22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角色id</w:t>
      </w:r>
    </w:p>
    <w:bookmarkEnd w:id="2232"/>
    <w:bookmarkStart w:name="u79191295" w:id="2233"/>
    <w:bookmarkEnd w:id="2233"/>
    <w:bookmarkStart w:name="u27bfe390" w:id="22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234"/>
    <w:bookmarkStart w:name="ucffdf999" w:id="2235"/>
    <w:bookmarkEnd w:id="2235"/>
    <w:bookmarkStart w:name="81b7e06f" w:id="22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"id":"11",</w:t>
        <w:br/>
        <w:t>		"remark":"嘎嘎嘎",</w:t>
        <w:br/>
        <w:t>		"roleKey":"aggag",</w:t>
        <w:br/>
        <w:t>		"roleName":"嘎嘎嘎",</w:t>
        <w:br/>
        <w:t>		"roleSort":"5",</w:t>
        <w:br/>
        <w:t>		"status":"0"</w:t>
        <w:br/>
        <w:t>	},</w:t>
        <w:br/>
        <w:t>	"msg":"操作成功"</w:t>
        <w:br/>
        <w:t>}</w:t>
        <w:br/>
      </w:r>
    </w:p>
    <w:bookmarkEnd w:id="2236"/>
    <w:bookmarkStart w:name="ua4a19154" w:id="2237"/>
    <w:bookmarkEnd w:id="2237"/>
    <w:bookmarkStart w:name="9d518a6f" w:id="223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5.21.2.2 加载对应角色菜单列表树接口</w:t>
      </w:r>
    </w:p>
    <w:bookmarkEnd w:id="2238"/>
    <w:bookmarkStart w:name="c2f28d12" w:id="223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228"/>
        <w:gridCol w:w="5132"/>
        <w:gridCol w:w="4274"/>
      </w:tblGrid>
      <w:tr>
        <w:trPr>
          <w:trHeight w:val="495" w:hRule="atLeast"/>
        </w:trPr>
        <w:tc>
          <w:tcPr>
            <w:tcW w:w="42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562b4e" w:id="2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240"/>
        </w:tc>
        <w:tc>
          <w:tcPr>
            <w:tcW w:w="5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0d58e9" w:id="2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241"/>
        </w:tc>
        <w:tc>
          <w:tcPr>
            <w:tcW w:w="42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6715a9" w:id="2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242"/>
        </w:tc>
      </w:tr>
      <w:tr>
        <w:trPr>
          <w:trHeight w:val="495" w:hRule="atLeast"/>
        </w:trPr>
        <w:tc>
          <w:tcPr>
            <w:tcW w:w="42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4518f2" w:id="2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243"/>
        </w:tc>
        <w:tc>
          <w:tcPr>
            <w:tcW w:w="5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d2eccd" w:id="2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/system/menu/roleMenuTreeselect/{id}</w:t>
            </w:r>
          </w:p>
          <w:bookmarkEnd w:id="2244"/>
        </w:tc>
        <w:tc>
          <w:tcPr>
            <w:tcW w:w="42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e98e8b" w:id="2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245"/>
        </w:tc>
      </w:tr>
    </w:tbl>
    <w:bookmarkEnd w:id="2239"/>
    <w:bookmarkStart w:name="u426da2f0" w:id="2246"/>
    <w:bookmarkEnd w:id="2246"/>
    <w:bookmarkStart w:name="u2d81ff44" w:id="22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247"/>
    <w:bookmarkStart w:name="u777c9524" w:id="2248"/>
    <w:bookmarkEnd w:id="2248"/>
    <w:bookmarkStart w:name="u634e44d2" w:id="22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角色id</w:t>
      </w:r>
    </w:p>
    <w:bookmarkEnd w:id="2249"/>
    <w:bookmarkStart w:name="ua568240e" w:id="2250"/>
    <w:bookmarkEnd w:id="2250"/>
    <w:bookmarkStart w:name="udf6bb52d" w:id="22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251"/>
    <w:bookmarkStart w:name="u17a3e190" w:id="2252"/>
    <w:bookmarkEnd w:id="2252"/>
    <w:bookmarkStart w:name="u77d9ec1c" w:id="22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字段介绍</w:t>
      </w:r>
    </w:p>
    <w:bookmarkEnd w:id="2253"/>
    <w:bookmarkStart w:name="uce436eb1" w:id="2254"/>
    <w:bookmarkEnd w:id="2254"/>
    <w:bookmarkStart w:name="u1cdec025" w:id="22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menus：菜单树。</w:t>
      </w:r>
    </w:p>
    <w:bookmarkEnd w:id="2255"/>
    <w:bookmarkStart w:name="u7ecf80b6" w:id="2256"/>
    <w:bookmarkEnd w:id="2256"/>
    <w:bookmarkStart w:name="u6270d65b" w:id="22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checkedKeys：角色所关联的菜单权限id列表。</w:t>
      </w:r>
    </w:p>
    <w:bookmarkEnd w:id="2257"/>
    <w:bookmarkStart w:name="u80ff0e92" w:id="2258"/>
    <w:bookmarkEnd w:id="2258"/>
    <w:bookmarkStart w:name="000a6fae" w:id="22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"menus":[</w:t>
        <w:br/>
        <w:t>			{</w:t>
        <w:br/>
        <w:t>				"children":[],</w:t>
        <w:br/>
        <w:t>				"id":"2023",</w:t>
        <w:br/>
        <w:t>				"label":"写博文",</w:t>
        <w:br/>
        <w:t>				"parentId":"0"</w:t>
        <w:br/>
        <w:t>			},</w:t>
        <w:br/>
        <w:t>			{</w:t>
        <w:br/>
        <w:t>				"children":[</w:t>
        <w:br/>
        <w:t>					{</w:t>
        <w:br/>
        <w:t>						"children":[</w:t>
        <w:br/>
        <w:t>							{</w:t>
        <w:br/>
        <w:t>								"children":[],</w:t>
        <w:br/>
        <w:t>								"id":"1001",</w:t>
        <w:br/>
        <w:t>								"label":"用户查询",</w:t>
        <w:br/>
        <w:t>								"parentId":"100"</w:t>
        <w:br/>
        <w:t>							},</w:t>
        <w:br/>
        <w:t>							{</w:t>
        <w:br/>
        <w:t>								"children":[],</w:t>
        <w:br/>
        <w:t>								"id":"1002",</w:t>
        <w:br/>
        <w:t>								"label":"用户新增",</w:t>
        <w:br/>
        <w:t>								"parentId":"100"</w:t>
        <w:br/>
        <w:t>							},</w:t>
        <w:br/>
        <w:t>							{</w:t>
        <w:br/>
        <w:t>								"children":[],</w:t>
        <w:br/>
        <w:t>								"id":"1003",</w:t>
        <w:br/>
        <w:t>								"label":"用户修改",</w:t>
        <w:br/>
        <w:t>								"parentId":"100"</w:t>
        <w:br/>
        <w:t>							},</w:t>
        <w:br/>
        <w:t>							{</w:t>
        <w:br/>
        <w:t>								"children":[],</w:t>
        <w:br/>
        <w:t>								"id":"1004",</w:t>
        <w:br/>
        <w:t>								"label":"用户删除",</w:t>
        <w:br/>
        <w:t>								"parentId":"100"</w:t>
        <w:br/>
        <w:t>							},</w:t>
        <w:br/>
        <w:t>							{</w:t>
        <w:br/>
        <w:t>								"children":[],</w:t>
        <w:br/>
        <w:t>								"id":"1005",</w:t>
        <w:br/>
        <w:t>								"label":"用户导出",</w:t>
        <w:br/>
        <w:t>								"parentId":"100"</w:t>
        <w:br/>
        <w:t>							},</w:t>
        <w:br/>
        <w:t>							{</w:t>
        <w:br/>
        <w:t>								"children":[],</w:t>
        <w:br/>
        <w:t>								"id":"1006",</w:t>
        <w:br/>
        <w:t>								"label":"用户导入",</w:t>
        <w:br/>
        <w:t>								"parentId":"100"</w:t>
        <w:br/>
        <w:t>							},</w:t>
        <w:br/>
        <w:t>							{</w:t>
        <w:br/>
        <w:t>								"children":[],</w:t>
        <w:br/>
        <w:t>								"id":"1007",</w:t>
        <w:br/>
        <w:t>								"label":"重置密码",</w:t>
        <w:br/>
        <w:t>								"parentId":"100"</w:t>
        <w:br/>
        <w:t>							}</w:t>
        <w:br/>
        <w:t>						],</w:t>
        <w:br/>
        <w:t>						"id":"100",</w:t>
        <w:br/>
        <w:t>						"label":"用户管理",</w:t>
        <w:br/>
        <w:t>						"parentId":"1"</w:t>
        <w:br/>
        <w:t>					},</w:t>
        <w:br/>
        <w:t>					{</w:t>
        <w:br/>
        <w:t>						"children":[</w:t>
        <w:br/>
        <w:t>							{</w:t>
        <w:br/>
        <w:t>								"children":[],</w:t>
        <w:br/>
        <w:t>								"id":"1008",</w:t>
        <w:br/>
        <w:t>								"label":"角色查询",</w:t>
        <w:br/>
        <w:t>								"parentId":"101"</w:t>
        <w:br/>
        <w:t>							},</w:t>
        <w:br/>
        <w:t>							{</w:t>
        <w:br/>
        <w:t>								"children":[],</w:t>
        <w:br/>
        <w:t>								"id":"1009",</w:t>
        <w:br/>
        <w:t>								"label":"角色新增",</w:t>
        <w:br/>
        <w:t>								"parentId":"101"</w:t>
        <w:br/>
        <w:t>							},</w:t>
        <w:br/>
        <w:t>							{</w:t>
        <w:br/>
        <w:t>								"children":[],</w:t>
        <w:br/>
        <w:t>								"id":"1010",</w:t>
        <w:br/>
        <w:t>								"label":"角色修改",</w:t>
        <w:br/>
        <w:t>								"parentId":"101"</w:t>
        <w:br/>
        <w:t>							},</w:t>
        <w:br/>
        <w:t>							{</w:t>
        <w:br/>
        <w:t>								"children":[],</w:t>
        <w:br/>
        <w:t>								"id":"1011",</w:t>
        <w:br/>
        <w:t>								"label":"角色删除",</w:t>
        <w:br/>
        <w:t>								"parentId":"101"</w:t>
        <w:br/>
        <w:t>							},</w:t>
        <w:br/>
        <w:t>							{</w:t>
        <w:br/>
        <w:t>								"children":[],</w:t>
        <w:br/>
        <w:t>								"id":"1012",</w:t>
        <w:br/>
        <w:t>								"label":"角色导出",</w:t>
        <w:br/>
        <w:t>								"parentId":"101"</w:t>
        <w:br/>
        <w:t>							}</w:t>
        <w:br/>
        <w:t>						],</w:t>
        <w:br/>
        <w:t>						"id":"101",</w:t>
        <w:br/>
        <w:t>						"label":"角色管理",</w:t>
        <w:br/>
        <w:t>						"parentId":"1"</w:t>
        <w:br/>
        <w:t>					},</w:t>
        <w:br/>
        <w:t>					{</w:t>
        <w:br/>
        <w:t>						"children":[</w:t>
        <w:br/>
        <w:t>							{</w:t>
        <w:br/>
        <w:t>								"children":[],</w:t>
        <w:br/>
        <w:t>								"id":"1013",</w:t>
        <w:br/>
        <w:t>								"label":"菜单查询",</w:t>
        <w:br/>
        <w:t>								"parentId":"102"</w:t>
        <w:br/>
        <w:t>							},</w:t>
        <w:br/>
        <w:t>							{</w:t>
        <w:br/>
        <w:t>								"children":[],</w:t>
        <w:br/>
        <w:t>								"id":"1014",</w:t>
        <w:br/>
        <w:t>								"label":"菜单新增",</w:t>
        <w:br/>
        <w:t>								"parentId":"102"</w:t>
        <w:br/>
        <w:t>							},</w:t>
        <w:br/>
        <w:t>							{</w:t>
        <w:br/>
        <w:t>								"children":[],</w:t>
        <w:br/>
        <w:t>								"id":"1015",</w:t>
        <w:br/>
        <w:t>								"label":"菜单修改",</w:t>
        <w:br/>
        <w:t>								"parentId":"102"</w:t>
        <w:br/>
        <w:t>							},</w:t>
        <w:br/>
        <w:t>							{</w:t>
        <w:br/>
        <w:t>								"children":[],</w:t>
        <w:br/>
        <w:t>								"id":"1016",</w:t>
        <w:br/>
        <w:t>								"label":"菜单删除",</w:t>
        <w:br/>
        <w:t>								"parentId":"102"</w:t>
        <w:br/>
        <w:t>							}</w:t>
        <w:br/>
        <w:t>						],</w:t>
        <w:br/>
        <w:t>						"id":"102",</w:t>
        <w:br/>
        <w:t>						"label":"菜单管理",</w:t>
        <w:br/>
        <w:t>						"parentId":"1"</w:t>
        <w:br/>
        <w:t>					}</w:t>
        <w:br/>
        <w:t>				],</w:t>
        <w:br/>
        <w:t>				"id":"1",</w:t>
        <w:br/>
        <w:t>				"label":"系统管理",</w:t>
        <w:br/>
        <w:t>				"parentId":"0"</w:t>
        <w:br/>
        <w:t>			},</w:t>
        <w:br/>
        <w:t>			{</w:t>
        <w:br/>
        <w:t>				"children":[</w:t>
        <w:br/>
        <w:t>					{</w:t>
        <w:br/>
        <w:t>						"children":[],</w:t>
        <w:br/>
        <w:t>						"id":"2019",</w:t>
        <w:br/>
        <w:t>						"label":"文章管理",</w:t>
        <w:br/>
        <w:t>						"parentId":"2017"</w:t>
        <w:br/>
        <w:t>					},</w:t>
        <w:br/>
        <w:t>					{</w:t>
        <w:br/>
        <w:t>						"children":[</w:t>
        <w:br/>
        <w:t>							{</w:t>
        <w:br/>
        <w:t>								"children":[],</w:t>
        <w:br/>
        <w:t>								"id":"2028",</w:t>
        <w:br/>
        <w:t>								"label":"导出分类",</w:t>
        <w:br/>
        <w:t>								"parentId":"2018"</w:t>
        <w:br/>
        <w:t>							}</w:t>
        <w:br/>
        <w:t>						],</w:t>
        <w:br/>
        <w:t>						"id":"2018",</w:t>
        <w:br/>
        <w:t>						"label":"分类管理",</w:t>
        <w:br/>
        <w:t>						"parentId":"2017"</w:t>
        <w:br/>
        <w:t>					},</w:t>
        <w:br/>
        <w:t>					{</w:t>
        <w:br/>
        <w:t>						"children":[</w:t>
        <w:br/>
        <w:t>							{</w:t>
        <w:br/>
        <w:t>								"children":[],</w:t>
        <w:br/>
        <w:t>								"id":"2024",</w:t>
        <w:br/>
        <w:t>								"label":"友链新增",</w:t>
        <w:br/>
        <w:t>								"parentId":"2022"</w:t>
        <w:br/>
        <w:t>							},</w:t>
        <w:br/>
        <w:t>							{</w:t>
        <w:br/>
        <w:t>								"children":[],</w:t>
        <w:br/>
        <w:t>								"id":"2025",</w:t>
        <w:br/>
        <w:t>								"label":"友链修改",</w:t>
        <w:br/>
        <w:t>								"parentId":"2022"</w:t>
        <w:br/>
        <w:t>							},</w:t>
        <w:br/>
        <w:t>							{</w:t>
        <w:br/>
        <w:t>								"children":[],</w:t>
        <w:br/>
        <w:t>								"id":"2026",</w:t>
        <w:br/>
        <w:t>								"label":"友链删除",</w:t>
        <w:br/>
        <w:t>								"parentId":"2022"</w:t>
        <w:br/>
        <w:t>							},</w:t>
        <w:br/>
        <w:t>							{</w:t>
        <w:br/>
        <w:t>								"children":[],</w:t>
        <w:br/>
        <w:t>								"id":"2027",</w:t>
        <w:br/>
        <w:t>								"label":"友链查询",</w:t>
        <w:br/>
        <w:t>								"parentId":"2022"</w:t>
        <w:br/>
        <w:t>							}</w:t>
        <w:br/>
        <w:t>						],</w:t>
        <w:br/>
        <w:t>						"id":"2022",</w:t>
        <w:br/>
        <w:t>						"label":"友链管理",</w:t>
        <w:br/>
        <w:t>						"parentId":"2017"</w:t>
        <w:br/>
        <w:t>					},</w:t>
        <w:br/>
        <w:t>					{</w:t>
        <w:br/>
        <w:t>						"children":[],</w:t>
        <w:br/>
        <w:t>						"id":"2021",</w:t>
        <w:br/>
        <w:t>						"label":"标签管理",</w:t>
        <w:br/>
        <w:t>						"parentId":"2017"</w:t>
        <w:br/>
        <w:t>					}</w:t>
        <w:br/>
        <w:t>				],</w:t>
        <w:br/>
        <w:t>				"id":"2017",</w:t>
        <w:br/>
        <w:t>				"label":"内容管理",</w:t>
        <w:br/>
        <w:t>				"parentId":"0"</w:t>
        <w:br/>
        <w:t>			}</w:t>
        <w:br/>
        <w:t>		],</w:t>
        <w:br/>
        <w:t>		"checkedKeys":[</w:t>
        <w:br/>
        <w:t xml:space="preserve">			"1001"  </w:t>
        <w:br/>
        <w:t>		]</w:t>
        <w:br/>
        <w:t>	},</w:t>
        <w:br/>
        <w:t>	"msg":"操作成功"</w:t>
        <w:br/>
        <w:t>}</w:t>
        <w:br/>
      </w:r>
    </w:p>
    <w:bookmarkEnd w:id="2259"/>
    <w:bookmarkStart w:name="u8416b78f" w:id="2260"/>
    <w:bookmarkEnd w:id="2260"/>
    <w:bookmarkStart w:name="551b6721" w:id="226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5.21.2.3 更新角色信息接口</w:t>
      </w:r>
    </w:p>
    <w:bookmarkEnd w:id="2261"/>
    <w:bookmarkStart w:name="071198f2" w:id="226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3"/>
        <w:gridCol w:w="4614"/>
        <w:gridCol w:w="4517"/>
      </w:tblGrid>
      <w:tr>
        <w:trPr>
          <w:trHeight w:val="495" w:hRule="atLeast"/>
        </w:trPr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861be6" w:id="22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263"/>
        </w:tc>
        <w:tc>
          <w:tcPr>
            <w:tcW w:w="4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df832b" w:id="22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264"/>
        </w:tc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466d1c" w:id="22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265"/>
        </w:tc>
      </w:tr>
      <w:tr>
        <w:trPr>
          <w:trHeight w:val="495" w:hRule="atLeast"/>
        </w:trPr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31adb6" w:id="2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266"/>
        </w:tc>
        <w:tc>
          <w:tcPr>
            <w:tcW w:w="4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593937" w:id="2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system/role</w:t>
            </w:r>
          </w:p>
          <w:bookmarkEnd w:id="2267"/>
        </w:tc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eb9200" w:id="2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268"/>
        </w:tc>
      </w:tr>
    </w:tbl>
    <w:bookmarkEnd w:id="2262"/>
    <w:bookmarkStart w:name="u85ad0059" w:id="2269"/>
    <w:bookmarkEnd w:id="2269"/>
    <w:bookmarkStart w:name="u10f11667" w:id="22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270"/>
    <w:bookmarkStart w:name="uf302d1d1" w:id="2271"/>
    <w:bookmarkEnd w:id="2271"/>
    <w:bookmarkStart w:name="4336c4a8" w:id="227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"id":"13",</w:t>
        <w:br/>
        <w:t xml:space="preserve">    "remark":"我是角色备注",</w:t>
        <w:br/>
        <w:t xml:space="preserve">    "roleKey":"wds",</w:t>
        <w:br/>
        <w:t xml:space="preserve">    "roleName":"测试新增角色",</w:t>
        <w:br/>
        <w:t xml:space="preserve">    "roleSort":0,</w:t>
        <w:br/>
        <w:t xml:space="preserve">    "status":"0",</w:t>
        <w:br/>
        <w:t xml:space="preserve">    "menuIds":[</w:t>
        <w:br/>
        <w:t xml:space="preserve">        "1",</w:t>
        <w:br/>
        <w:t xml:space="preserve">        "100",</w:t>
        <w:br/>
        <w:t xml:space="preserve">        "1001"</w:t>
        <w:br/>
        <w:t xml:space="preserve">    ]</w:t>
        <w:br/>
        <w:t>}</w:t>
        <w:br/>
      </w:r>
    </w:p>
    <w:bookmarkEnd w:id="2272"/>
    <w:bookmarkStart w:name="ua161c428" w:id="2273"/>
    <w:bookmarkEnd w:id="2273"/>
    <w:bookmarkStart w:name="ud01e1b20" w:id="22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274"/>
    <w:bookmarkStart w:name="u5727c758" w:id="2275"/>
    <w:bookmarkEnd w:id="2275"/>
    <w:bookmarkStart w:name="96f48c9a-14" w:id="227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276"/>
    <w:bookmarkStart w:name="u3c747456" w:id="2277"/>
    <w:bookmarkEnd w:id="2277"/>
    <w:bookmarkStart w:name="a5ee8525" w:id="227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5.22 删除角色</w:t>
      </w:r>
    </w:p>
    <w:bookmarkEnd w:id="2278"/>
    <w:bookmarkStart w:name="udccab2ec" w:id="2279"/>
    <w:bookmarkEnd w:id="2279"/>
    <w:bookmarkStart w:name="b8bea187" w:id="228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5.22.1 需求</w:t>
      </w:r>
    </w:p>
    <w:bookmarkEnd w:id="2280"/>
    <w:bookmarkStart w:name="u7cde1873" w:id="2281"/>
    <w:bookmarkEnd w:id="2281"/>
    <w:bookmarkStart w:name="u891e55bf" w:id="22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删除固定的某个角色（逻辑删除）</w:t>
      </w:r>
    </w:p>
    <w:bookmarkEnd w:id="2282"/>
    <w:bookmarkStart w:name="ud7ba7f37" w:id="2283"/>
    <w:bookmarkEnd w:id="2283"/>
    <w:bookmarkStart w:name="edfe7a39" w:id="228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5.22.2 接口设计</w:t>
      </w:r>
    </w:p>
    <w:bookmarkEnd w:id="2284"/>
    <w:bookmarkStart w:name="u9872308a" w:id="2285"/>
    <w:bookmarkEnd w:id="2285"/>
    <w:bookmarkStart w:name="ub4fbe91a" w:id="2286"/>
    <w:bookmarkEnd w:id="2286"/>
    <w:bookmarkStart w:name="eea79a4b" w:id="228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24"/>
        <w:gridCol w:w="4654"/>
        <w:gridCol w:w="4456"/>
      </w:tblGrid>
      <w:tr>
        <w:trPr>
          <w:trHeight w:val="495" w:hRule="atLeast"/>
        </w:trPr>
        <w:tc>
          <w:tcPr>
            <w:tcW w:w="4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b59036" w:id="22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288"/>
        </w:tc>
        <w:tc>
          <w:tcPr>
            <w:tcW w:w="4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0568db" w:id="22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289"/>
        </w:tc>
        <w:tc>
          <w:tcPr>
            <w:tcW w:w="44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b0f8e9" w:id="22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290"/>
        </w:tc>
      </w:tr>
      <w:tr>
        <w:trPr>
          <w:trHeight w:val="495" w:hRule="atLeast"/>
        </w:trPr>
        <w:tc>
          <w:tcPr>
            <w:tcW w:w="45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39db55" w:id="22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291"/>
        </w:tc>
        <w:tc>
          <w:tcPr>
            <w:tcW w:w="4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b8d97a" w:id="22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system/role/{id}</w:t>
            </w:r>
          </w:p>
          <w:bookmarkEnd w:id="2292"/>
        </w:tc>
        <w:tc>
          <w:tcPr>
            <w:tcW w:w="44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6ac083" w:id="22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293"/>
        </w:tc>
      </w:tr>
    </w:tbl>
    <w:bookmarkEnd w:id="2287"/>
    <w:bookmarkStart w:name="uc1a41dcb" w:id="2294"/>
    <w:bookmarkEnd w:id="2294"/>
    <w:bookmarkStart w:name="ucb1f26c1" w:id="22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Path请求参数：</w:t>
      </w:r>
    </w:p>
    <w:bookmarkEnd w:id="2295"/>
    <w:bookmarkStart w:name="ua0b39ac1" w:id="2296"/>
    <w:bookmarkEnd w:id="2296"/>
    <w:bookmarkStart w:name="ud275ce3d" w:id="22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id：要删除的角色id</w:t>
      </w:r>
    </w:p>
    <w:bookmarkEnd w:id="2297"/>
    <w:bookmarkStart w:name="u3a0c9bc6" w:id="2298"/>
    <w:bookmarkEnd w:id="2298"/>
    <w:bookmarkStart w:name="ucb0e516a" w:id="22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299"/>
    <w:bookmarkStart w:name="u56caf9c6" w:id="2300"/>
    <w:bookmarkEnd w:id="2300"/>
    <w:bookmarkStart w:name="96f48c9a-15" w:id="23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301"/>
    <w:bookmarkStart w:name="ud128afd8" w:id="2302"/>
    <w:bookmarkEnd w:id="2302"/>
    <w:bookmarkStart w:name="034bb1ac" w:id="23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5.23 用户列表</w:t>
      </w:r>
    </w:p>
    <w:bookmarkEnd w:id="2303"/>
    <w:bookmarkStart w:name="u03b9dbcf" w:id="2304"/>
    <w:bookmarkEnd w:id="2304"/>
    <w:bookmarkStart w:name="7b0d3f93" w:id="230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5.23.1 需求</w:t>
      </w:r>
    </w:p>
    <w:bookmarkEnd w:id="2305"/>
    <w:bookmarkStart w:name="ub41aa233" w:id="2306"/>
    <w:bookmarkEnd w:id="2306"/>
    <w:bookmarkStart w:name="u4925ac50" w:id="23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需要用户分页列表接口。</w:t>
      </w:r>
    </w:p>
    <w:bookmarkEnd w:id="2307"/>
    <w:bookmarkStart w:name="u6b7f973c" w:id="2308"/>
    <w:bookmarkEnd w:id="2308"/>
    <w:bookmarkStart w:name="u231088ea" w:id="23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可以根据用户名模糊搜索。</w:t>
      </w:r>
    </w:p>
    <w:bookmarkEnd w:id="2309"/>
    <w:bookmarkStart w:name="u3258cb94" w:id="2310"/>
    <w:bookmarkEnd w:id="2310"/>
    <w:bookmarkStart w:name="u7be751d9" w:id="23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可以进行手机号的搜索。</w:t>
      </w:r>
    </w:p>
    <w:bookmarkEnd w:id="2311"/>
    <w:bookmarkStart w:name="u2636ead0" w:id="2312"/>
    <w:bookmarkEnd w:id="2312"/>
    <w:bookmarkStart w:name="u5cc2c085" w:id="23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可以进行状态的查询。</w:t>
      </w:r>
    </w:p>
    <w:bookmarkEnd w:id="2313"/>
    <w:bookmarkStart w:name="ube6a482c" w:id="2314"/>
    <w:bookmarkEnd w:id="2314"/>
    <w:bookmarkStart w:name="ed55cba3" w:id="23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5.23.2 接口设计</w:t>
      </w:r>
    </w:p>
    <w:bookmarkEnd w:id="2315"/>
    <w:bookmarkStart w:name="2fa4a7e3" w:id="231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79"/>
        <w:gridCol w:w="4662"/>
        <w:gridCol w:w="4493"/>
      </w:tblGrid>
      <w:tr>
        <w:trPr>
          <w:trHeight w:val="495" w:hRule="atLeast"/>
        </w:trPr>
        <w:tc>
          <w:tcPr>
            <w:tcW w:w="44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ed3ebd" w:id="23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317"/>
        </w:tc>
        <w:tc>
          <w:tcPr>
            <w:tcW w:w="4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4b7c8a" w:id="23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318"/>
        </w:tc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62b300" w:id="23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319"/>
        </w:tc>
      </w:tr>
      <w:tr>
        <w:trPr>
          <w:trHeight w:val="495" w:hRule="atLeast"/>
        </w:trPr>
        <w:tc>
          <w:tcPr>
            <w:tcW w:w="44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f31f86" w:id="23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320"/>
        </w:tc>
        <w:tc>
          <w:tcPr>
            <w:tcW w:w="46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ad4918" w:id="23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system/user/list</w:t>
            </w:r>
          </w:p>
          <w:bookmarkEnd w:id="2321"/>
        </w:tc>
        <w:tc>
          <w:tcPr>
            <w:tcW w:w="44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ba2101" w:id="23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322"/>
        </w:tc>
      </w:tr>
    </w:tbl>
    <w:bookmarkEnd w:id="2316"/>
    <w:bookmarkStart w:name="u21013335" w:id="2323"/>
    <w:bookmarkEnd w:id="2323"/>
    <w:bookmarkStart w:name="u373e4d53" w:id="23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2324"/>
    <w:bookmarkStart w:name="u37068dc3" w:id="2325"/>
    <w:bookmarkEnd w:id="2325"/>
    <w:bookmarkStart w:name="ueb0e4dfb" w:id="2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2326"/>
    <w:bookmarkStart w:name="u7308d977" w:id="2327"/>
    <w:bookmarkEnd w:id="2327"/>
    <w:bookmarkStart w:name="u7982a62c" w:id="2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2328"/>
    <w:bookmarkStart w:name="u1585d2de" w:id="2329"/>
    <w:bookmarkEnd w:id="2329"/>
    <w:bookmarkStart w:name="u3ea1556b" w:id="23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userName：用户名</w:t>
      </w:r>
    </w:p>
    <w:bookmarkEnd w:id="2330"/>
    <w:bookmarkStart w:name="ua9358e79" w:id="2331"/>
    <w:bookmarkEnd w:id="2331"/>
    <w:bookmarkStart w:name="uaa0d9c60" w:id="23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phonenumber：手机号</w:t>
      </w:r>
    </w:p>
    <w:bookmarkEnd w:id="2332"/>
    <w:bookmarkStart w:name="u754b6b97" w:id="2333"/>
    <w:bookmarkEnd w:id="2333"/>
    <w:bookmarkStart w:name="u97a4f7be" w:id="23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status:状态</w:t>
      </w:r>
    </w:p>
    <w:bookmarkEnd w:id="2334"/>
    <w:bookmarkStart w:name="ua3549589" w:id="2335"/>
    <w:bookmarkEnd w:id="2335"/>
    <w:bookmarkStart w:name="u024554e1" w:id="23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336"/>
    <w:bookmarkStart w:name="uebf02128" w:id="2337"/>
    <w:bookmarkEnd w:id="2337"/>
    <w:bookmarkStart w:name="d7a14c62" w:id="23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"avatar":"http://r7yxkqloa.bkt.clouddn.com/2022/03/05/75fd15587811443a9a9a771f24da458d.png",</w:t>
        <w:br/>
        <w:t>				"createTime":"2022-01-05 17:01:56",</w:t>
        <w:br/>
        <w:t>				"email":"23412332@qq.com",</w:t>
        <w:br/>
        <w:t>				"id":"1",</w:t>
        <w:br/>
        <w:t>				"nickName":"sg3334",</w:t>
        <w:br/>
        <w:t>				"phonenumber":"18888888888",</w:t>
        <w:br/>
        <w:t>				"sex":"1",</w:t>
        <w:br/>
        <w:t>				"status":"0",</w:t>
        <w:br/>
        <w:t>				"updateBy":"1",</w:t>
        <w:br/>
        <w:t>				"updateTime":"2022-03-13 21:36:22",</w:t>
        <w:br/>
        <w:t>				"userName":"sg"</w:t>
        <w:br/>
        <w:t>			}</w:t>
        <w:br/>
        <w:t>		],</w:t>
        <w:br/>
        <w:t>		"total":"1"</w:t>
        <w:br/>
        <w:t>	},</w:t>
        <w:br/>
        <w:t>	"msg":"操作成功"</w:t>
        <w:br/>
        <w:t>}</w:t>
        <w:br/>
      </w:r>
    </w:p>
    <w:bookmarkEnd w:id="2338"/>
    <w:bookmarkStart w:name="ufa0f6409" w:id="2339"/>
    <w:bookmarkEnd w:id="2339"/>
    <w:bookmarkStart w:name="c6aa409c" w:id="23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5.24 新增用户</w:t>
      </w:r>
    </w:p>
    <w:bookmarkEnd w:id="2340"/>
    <w:bookmarkStart w:name="u23904726" w:id="2341"/>
    <w:bookmarkEnd w:id="2341"/>
    <w:bookmarkStart w:name="8bd4ca31" w:id="23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5.24.1 需求</w:t>
      </w:r>
    </w:p>
    <w:bookmarkEnd w:id="2342"/>
    <w:bookmarkStart w:name="u2af08102" w:id="2343"/>
    <w:bookmarkEnd w:id="2343"/>
    <w:bookmarkStart w:name="u043454ea" w:id="23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需要新增用户功能。新增用户时可以直接关联角色。</w:t>
      </w:r>
    </w:p>
    <w:bookmarkEnd w:id="2344"/>
    <w:bookmarkStart w:name="u97ac154c" w:id="2345"/>
    <w:bookmarkEnd w:id="2345"/>
    <w:bookmarkStart w:name="u4ca68589" w:id="23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注意：新增用户时注意密码加密存储。</w:t>
      </w:r>
    </w:p>
    <w:bookmarkEnd w:id="2346"/>
    <w:bookmarkStart w:name="u774c94c2" w:id="2347"/>
    <w:bookmarkEnd w:id="2347"/>
    <w:bookmarkStart w:name="u0bb09f9e" w:id="23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用户名不能为空，否则提示：必需填写用户名</w:t>
      </w:r>
    </w:p>
    <w:bookmarkEnd w:id="2348"/>
    <w:bookmarkStart w:name="u0f6cba91" w:id="2349"/>
    <w:bookmarkEnd w:id="2349"/>
    <w:bookmarkStart w:name="ue089479c" w:id="23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用户名必须之前未存在，否则提示：用户名已存在</w:t>
      </w:r>
    </w:p>
    <w:bookmarkEnd w:id="2350"/>
    <w:bookmarkStart w:name="u8983c91e" w:id="2351"/>
    <w:bookmarkEnd w:id="2351"/>
    <w:bookmarkStart w:name="uacb02d07" w:id="23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   手机号必须之前未存在，否则提示：手机号已存在</w:t>
      </w:r>
    </w:p>
    <w:bookmarkEnd w:id="2352"/>
    <w:bookmarkStart w:name="u936c5178" w:id="2353"/>
    <w:bookmarkEnd w:id="2353"/>
    <w:bookmarkStart w:name="u590d0a17" w:id="23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邮箱必须之前未存在，否则提示：邮箱已存在</w:t>
      </w:r>
    </w:p>
    <w:bookmarkEnd w:id="2354"/>
    <w:bookmarkStart w:name="u9358be46" w:id="2355"/>
    <w:bookmarkEnd w:id="2355"/>
    <w:bookmarkStart w:name="69a38d1d" w:id="23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5.24.2 接口设计</w:t>
      </w:r>
    </w:p>
    <w:bookmarkEnd w:id="2356"/>
    <w:bookmarkStart w:name="u3022c53f" w:id="2357"/>
    <w:bookmarkEnd w:id="2357"/>
    <w:bookmarkStart w:name="u3dba031d" w:id="2358"/>
    <w:bookmarkEnd w:id="2358"/>
    <w:bookmarkStart w:name="0098eec1" w:id="235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5"/>
        <w:gridCol w:w="4611"/>
        <w:gridCol w:w="4508"/>
      </w:tblGrid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3696b1" w:id="23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360"/>
        </w:tc>
        <w:tc>
          <w:tcPr>
            <w:tcW w:w="46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234d15" w:id="23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361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4cc84e" w:id="23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362"/>
        </w:tc>
      </w:tr>
      <w:tr>
        <w:trPr>
          <w:trHeight w:val="495" w:hRule="atLeast"/>
        </w:trPr>
        <w:tc>
          <w:tcPr>
            <w:tcW w:w="45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7b5f53" w:id="23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363"/>
        </w:tc>
        <w:tc>
          <w:tcPr>
            <w:tcW w:w="46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07a107" w:id="23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system/user</w:t>
            </w:r>
          </w:p>
          <w:bookmarkEnd w:id="2364"/>
        </w:tc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f9c19a" w:id="23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365"/>
        </w:tc>
      </w:tr>
    </w:tbl>
    <w:bookmarkEnd w:id="2359"/>
    <w:bookmarkStart w:name="u5646d15c" w:id="2366"/>
    <w:bookmarkEnd w:id="2366"/>
    <w:bookmarkStart w:name="u7445aee0" w:id="23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367"/>
    <w:bookmarkStart w:name="u71f56a16" w:id="2368"/>
    <w:bookmarkEnd w:id="2368"/>
    <w:bookmarkStart w:name="62d35369" w:id="23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"userName":"wqeree",</w:t>
        <w:br/>
        <w:t xml:space="preserve">    "nickName":"测试新增用户",</w:t>
        <w:br/>
        <w:t xml:space="preserve">    "password":"1234343",</w:t>
        <w:br/>
        <w:t xml:space="preserve">    "phonenumber":"18889778907",</w:t>
        <w:br/>
        <w:t xml:space="preserve">    "email":"233@sq.com",</w:t>
        <w:br/>
        <w:t xml:space="preserve">    "sex":"0",</w:t>
        <w:br/>
        <w:t xml:space="preserve">    "status":"0",</w:t>
        <w:br/>
        <w:t xml:space="preserve">    "roleIds":[</w:t>
        <w:br/>
        <w:t xml:space="preserve">        "2"</w:t>
        <w:br/>
        <w:t xml:space="preserve">    ]</w:t>
        <w:br/>
        <w:t>}</w:t>
        <w:br/>
      </w:r>
    </w:p>
    <w:bookmarkEnd w:id="2369"/>
    <w:bookmarkStart w:name="ua9555e2f" w:id="2370"/>
    <w:bookmarkEnd w:id="2370"/>
    <w:bookmarkStart w:name="u891d9240" w:id="2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371"/>
    <w:bookmarkStart w:name="ubab5a52b" w:id="2372"/>
    <w:bookmarkEnd w:id="2372"/>
    <w:bookmarkStart w:name="96f48c9a-16" w:id="23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373"/>
    <w:bookmarkStart w:name="u1fef4737" w:id="2374"/>
    <w:bookmarkEnd w:id="2374"/>
    <w:bookmarkStart w:name="8a003f3f" w:id="23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5.25 删除用户</w:t>
      </w:r>
    </w:p>
    <w:bookmarkEnd w:id="2375"/>
    <w:bookmarkStart w:name="u9d6dbf79" w:id="2376"/>
    <w:bookmarkEnd w:id="2376"/>
    <w:bookmarkStart w:name="6f486e2a" w:id="237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5.25.1 需求</w:t>
      </w:r>
    </w:p>
    <w:bookmarkEnd w:id="2377"/>
    <w:bookmarkStart w:name="u64c131fa" w:id="2378"/>
    <w:bookmarkEnd w:id="2378"/>
    <w:bookmarkStart w:name="u7234a697" w:id="23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删除固定的某个用户（逻辑删除）</w:t>
      </w:r>
    </w:p>
    <w:bookmarkEnd w:id="2379"/>
    <w:bookmarkStart w:name="u3baad6c1" w:id="2380"/>
    <w:bookmarkEnd w:id="2380"/>
    <w:bookmarkStart w:name="0e5b69cb" w:id="238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5.25.2 接口设计</w:t>
      </w:r>
    </w:p>
    <w:bookmarkEnd w:id="2381"/>
    <w:bookmarkStart w:name="0d4063a8" w:id="238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8"/>
        <w:gridCol w:w="4667"/>
        <w:gridCol w:w="4449"/>
      </w:tblGrid>
      <w:tr>
        <w:trPr>
          <w:trHeight w:val="495" w:hRule="atLeast"/>
        </w:trPr>
        <w:tc>
          <w:tcPr>
            <w:tcW w:w="45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4ff1a7" w:id="23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383"/>
        </w:tc>
        <w:tc>
          <w:tcPr>
            <w:tcW w:w="4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be3c90" w:id="23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384"/>
        </w:tc>
        <w:tc>
          <w:tcPr>
            <w:tcW w:w="4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71b49f" w:id="23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385"/>
        </w:tc>
      </w:tr>
      <w:tr>
        <w:trPr>
          <w:trHeight w:val="495" w:hRule="atLeast"/>
        </w:trPr>
        <w:tc>
          <w:tcPr>
            <w:tcW w:w="45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033f1f" w:id="23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386"/>
        </w:tc>
        <w:tc>
          <w:tcPr>
            <w:tcW w:w="4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7d0a4f" w:id="23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/system/user/{id}</w:t>
            </w:r>
          </w:p>
          <w:bookmarkEnd w:id="2387"/>
        </w:tc>
        <w:tc>
          <w:tcPr>
            <w:tcW w:w="4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490bbb" w:id="23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388"/>
        </w:tc>
      </w:tr>
    </w:tbl>
    <w:bookmarkEnd w:id="2382"/>
    <w:bookmarkStart w:name="u7ac69786" w:id="2389"/>
    <w:bookmarkEnd w:id="2389"/>
    <w:bookmarkStart w:name="u74489ed2" w:id="23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Path请求参数：</w:t>
      </w:r>
    </w:p>
    <w:bookmarkEnd w:id="2390"/>
    <w:bookmarkStart w:name="uf05da502" w:id="2391"/>
    <w:bookmarkEnd w:id="2391"/>
    <w:bookmarkStart w:name="u2eabbabe" w:id="23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id：要删除的用户id</w:t>
      </w:r>
    </w:p>
    <w:bookmarkEnd w:id="2392"/>
    <w:bookmarkStart w:name="u7f8e413c" w:id="2393"/>
    <w:bookmarkEnd w:id="2393"/>
    <w:bookmarkStart w:name="u1e2ea232" w:id="23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394"/>
    <w:bookmarkStart w:name="u34a6e1a7" w:id="2395"/>
    <w:bookmarkEnd w:id="2395"/>
    <w:bookmarkStart w:name="96f48c9a-17" w:id="23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396"/>
    <w:bookmarkStart w:name="ua98174be" w:id="2397"/>
    <w:bookmarkEnd w:id="2397"/>
    <w:bookmarkStart w:name="b54704f5" w:id="23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5.26 修改用户</w:t>
      </w:r>
    </w:p>
    <w:bookmarkEnd w:id="2398"/>
    <w:bookmarkStart w:name="ua32108f2" w:id="2399"/>
    <w:bookmarkEnd w:id="2399"/>
    <w:bookmarkStart w:name="e8af5b6a" w:id="240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5.26.1 需求</w:t>
      </w:r>
    </w:p>
    <w:bookmarkEnd w:id="2400"/>
    <w:bookmarkStart w:name="u46a3ab50" w:id="2401"/>
    <w:bookmarkEnd w:id="2401"/>
    <w:bookmarkStart w:name="u1f897e3c" w:id="24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需要提供修改用户的功能。修改用户时可以修改用户所关联的角色。</w:t>
      </w:r>
    </w:p>
    <w:bookmarkEnd w:id="2402"/>
    <w:bookmarkStart w:name="ua37657c8" w:id="2403"/>
    <w:bookmarkEnd w:id="2403"/>
    <w:bookmarkStart w:name="83bf7342" w:id="240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5.26.2 接口设计</w:t>
      </w:r>
    </w:p>
    <w:bookmarkEnd w:id="2404"/>
    <w:bookmarkStart w:name="ub108bc35" w:id="2405"/>
    <w:bookmarkEnd w:id="2405"/>
    <w:bookmarkStart w:name="736e09c6" w:id="240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5.26.2.1 根据id查询用户信息回显接口</w:t>
      </w:r>
    </w:p>
    <w:bookmarkEnd w:id="2406"/>
    <w:bookmarkStart w:name="71ad83f5" w:id="240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53"/>
        <w:gridCol w:w="4693"/>
        <w:gridCol w:w="4488"/>
      </w:tblGrid>
      <w:tr>
        <w:trPr>
          <w:trHeight w:val="495" w:hRule="atLeast"/>
        </w:trPr>
        <w:tc>
          <w:tcPr>
            <w:tcW w:w="44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56f282" w:id="24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408"/>
        </w:tc>
        <w:tc>
          <w:tcPr>
            <w:tcW w:w="4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e07a150" w:id="24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409"/>
        </w:tc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42dddd" w:id="24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410"/>
        </w:tc>
      </w:tr>
      <w:tr>
        <w:trPr>
          <w:trHeight w:val="495" w:hRule="atLeast"/>
        </w:trPr>
        <w:tc>
          <w:tcPr>
            <w:tcW w:w="44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b80d41" w:id="24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411"/>
        </w:tc>
        <w:tc>
          <w:tcPr>
            <w:tcW w:w="46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5f6571" w:id="2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/system/user/{id}</w:t>
            </w:r>
          </w:p>
          <w:bookmarkEnd w:id="2412"/>
        </w:tc>
        <w:tc>
          <w:tcPr>
            <w:tcW w:w="4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c6dbfe" w:id="24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413"/>
        </w:tc>
      </w:tr>
    </w:tbl>
    <w:bookmarkEnd w:id="2407"/>
    <w:bookmarkStart w:name="uc0c4c98f" w:id="2414"/>
    <w:bookmarkEnd w:id="2414"/>
    <w:bookmarkStart w:name="u97b3f730" w:id="24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415"/>
    <w:bookmarkStart w:name="u8683a5ff" w:id="2416"/>
    <w:bookmarkEnd w:id="2416"/>
    <w:bookmarkStart w:name="u22b5fee8" w:id="24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用户id</w:t>
      </w:r>
    </w:p>
    <w:bookmarkEnd w:id="2417"/>
    <w:bookmarkStart w:name="u748c9b34" w:id="2418"/>
    <w:bookmarkEnd w:id="2418"/>
    <w:bookmarkStart w:name="u90c49d29" w:id="24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419"/>
    <w:bookmarkStart w:name="u9dabfb1d" w:id="2420"/>
    <w:bookmarkEnd w:id="2420"/>
    <w:bookmarkStart w:name="ud7a969c5" w:id="24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roleIds：用户所关联的角色id列表</w:t>
      </w:r>
    </w:p>
    <w:bookmarkEnd w:id="2421"/>
    <w:bookmarkStart w:name="udf14163d" w:id="2422"/>
    <w:bookmarkEnd w:id="2422"/>
    <w:bookmarkStart w:name="u47e10358" w:id="24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roles：所有角色的列表</w:t>
      </w:r>
    </w:p>
    <w:bookmarkEnd w:id="2423"/>
    <w:bookmarkStart w:name="u70bd0011" w:id="2424"/>
    <w:bookmarkEnd w:id="2424"/>
    <w:bookmarkStart w:name="u4f9ffacc" w:id="24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user：用户信息</w:t>
      </w:r>
    </w:p>
    <w:bookmarkEnd w:id="2425"/>
    <w:bookmarkStart w:name="ub0a1bfbc" w:id="2426"/>
    <w:bookmarkEnd w:id="2426"/>
    <w:bookmarkStart w:name="eff31b85" w:id="24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"roleIds":[</w:t>
        <w:br/>
        <w:t>			"11"</w:t>
        <w:br/>
        <w:t>		],</w:t>
        <w:br/>
        <w:t>		"roles":[</w:t>
        <w:br/>
        <w:t>			{</w:t>
        <w:br/>
        <w:t>				"createBy":"0",</w:t>
        <w:br/>
        <w:t>				"createTime":"2021-11-12 18:46:19",</w:t>
        <w:br/>
        <w:t>				"delFlag":"0",</w:t>
        <w:br/>
        <w:t>				"id":"1",</w:t>
        <w:br/>
        <w:t>				"remark":"超级管理员",</w:t>
        <w:br/>
        <w:t>				"roleKey":"admin",</w:t>
        <w:br/>
        <w:t>				"roleName":"超级管理员",</w:t>
        <w:br/>
        <w:t>				"roleSort":"1",</w:t>
        <w:br/>
        <w:t>				"status":"0",</w:t>
        <w:br/>
        <w:t>				"updateBy":"0"</w:t>
        <w:br/>
        <w:t>			},</w:t>
        <w:br/>
        <w:t>			{</w:t>
        <w:br/>
        <w:t>				"createBy":"0",</w:t>
        <w:br/>
        <w:t>				"createTime":"2021-11-12 18:46:19",</w:t>
        <w:br/>
        <w:t>				"delFlag":"0",</w:t>
        <w:br/>
        <w:t>				"id":"2",</w:t>
        <w:br/>
        <w:t>				"remark":"普通角色",</w:t>
        <w:br/>
        <w:t>				"roleKey":"common",</w:t>
        <w:br/>
        <w:t>				"roleName":"普通角色",</w:t>
        <w:br/>
        <w:t>				"roleSort":"2",</w:t>
        <w:br/>
        <w:t>				"status":"0",</w:t>
        <w:br/>
        <w:t>				"updateBy":"0",</w:t>
        <w:br/>
        <w:t>				"updateTime":"2022-01-02 06:32:58"</w:t>
        <w:br/>
        <w:t>			},</w:t>
        <w:br/>
        <w:t>			{</w:t>
        <w:br/>
        <w:t>				"createTime":"2022-01-06 22:07:40",</w:t>
        <w:br/>
        <w:t>				"delFlag":"0",</w:t>
        <w:br/>
        <w:t>				"id":"11",</w:t>
        <w:br/>
        <w:t>				"remark":"嘎嘎嘎",</w:t>
        <w:br/>
        <w:t>				"roleKey":"aggag",</w:t>
        <w:br/>
        <w:t>				"roleName":"嘎嘎嘎",</w:t>
        <w:br/>
        <w:t>				"roleSort":"5",</w:t>
        <w:br/>
        <w:t>				"status":"0",</w:t>
        <w:br/>
        <w:t>				"updateBy":"1",</w:t>
        <w:br/>
        <w:t>				"updateTime":"2022-09-11 20:34:49"</w:t>
        <w:br/>
        <w:t>			},</w:t>
        <w:br/>
        <w:t>			{</w:t>
        <w:br/>
        <w:t>				"createTime":"2022-01-16 14:49:30",</w:t>
        <w:br/>
        <w:t>				"delFlag":"0",</w:t>
        <w:br/>
        <w:t>				"id":"12",</w:t>
        <w:br/>
        <w:t>				"roleKey":"link",</w:t>
        <w:br/>
        <w:t>				"roleName":"友链审核员",</w:t>
        <w:br/>
        <w:t>				"roleSort":"1",</w:t>
        <w:br/>
        <w:t>				"status":"0",</w:t>
        <w:br/>
        <w:t>				"updateTime":"2022-01-16 16:05:09"</w:t>
        <w:br/>
        <w:t>			}</w:t>
        <w:br/>
        <w:t>		],</w:t>
        <w:br/>
        <w:t>		"user":{</w:t>
        <w:br/>
        <w:t>			"email":"weq@2132.com",</w:t>
        <w:br/>
        <w:t>			"id":"14787164048663",</w:t>
        <w:br/>
        <w:t>			"nickName":"sg777",</w:t>
        <w:br/>
        <w:t>			"sex":"0",</w:t>
        <w:br/>
        <w:t>			"status":"0",</w:t>
        <w:br/>
        <w:t>			"userName":"sg777"</w:t>
        <w:br/>
        <w:t>		}</w:t>
        <w:br/>
        <w:t>	},</w:t>
        <w:br/>
        <w:t>	"msg":"操作成功"</w:t>
        <w:br/>
        <w:t>}</w:t>
        <w:br/>
      </w:r>
    </w:p>
    <w:bookmarkEnd w:id="2427"/>
    <w:bookmarkStart w:name="u4432405f" w:id="2428"/>
    <w:bookmarkEnd w:id="2428"/>
    <w:bookmarkStart w:name="2fae5f39" w:id="242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5.26.2.2 更新用户信息接口</w:t>
      </w:r>
    </w:p>
    <w:bookmarkEnd w:id="2429"/>
    <w:bookmarkStart w:name="0262a8b3" w:id="243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7"/>
        <w:gridCol w:w="4625"/>
        <w:gridCol w:w="4512"/>
      </w:tblGrid>
      <w:tr>
        <w:trPr>
          <w:trHeight w:val="495" w:hRule="atLeast"/>
        </w:trPr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a663a0" w:id="24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431"/>
        </w:tc>
        <w:tc>
          <w:tcPr>
            <w:tcW w:w="46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e64481" w:id="24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432"/>
        </w:tc>
        <w:tc>
          <w:tcPr>
            <w:tcW w:w="45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695725" w:id="24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433"/>
        </w:tc>
      </w:tr>
      <w:tr>
        <w:trPr>
          <w:trHeight w:val="495" w:hRule="atLeast"/>
        </w:trPr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8a3d6e" w:id="2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434"/>
        </w:tc>
        <w:tc>
          <w:tcPr>
            <w:tcW w:w="46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05412c" w:id="2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/system/user</w:t>
            </w:r>
          </w:p>
          <w:bookmarkEnd w:id="2435"/>
        </w:tc>
        <w:tc>
          <w:tcPr>
            <w:tcW w:w="45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445c07" w:id="2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436"/>
        </w:tc>
      </w:tr>
    </w:tbl>
    <w:bookmarkEnd w:id="2430"/>
    <w:bookmarkStart w:name="u60465156" w:id="2437"/>
    <w:bookmarkEnd w:id="2437"/>
    <w:bookmarkStart w:name="u6e3c985f" w:id="24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438"/>
    <w:bookmarkStart w:name="ua96d5998" w:id="2439"/>
    <w:bookmarkEnd w:id="2439"/>
    <w:bookmarkStart w:name="97d83840" w:id="24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"email":"weq@2132.com",</w:t>
        <w:br/>
        <w:t xml:space="preserve">    "id":"14787164048663",</w:t>
        <w:br/>
        <w:t xml:space="preserve">    "nickName":"sg777",</w:t>
        <w:br/>
        <w:t xml:space="preserve">    "sex":"1",</w:t>
        <w:br/>
        <w:t xml:space="preserve">    "status":"0",</w:t>
        <w:br/>
        <w:t xml:space="preserve">    "userName":"sg777",</w:t>
        <w:br/>
        <w:t xml:space="preserve">    "roleIds":[</w:t>
        <w:br/>
        <w:t xml:space="preserve">        "11"</w:t>
        <w:br/>
        <w:t xml:space="preserve">    ]</w:t>
        <w:br/>
        <w:t>}</w:t>
        <w:br/>
      </w:r>
    </w:p>
    <w:bookmarkEnd w:id="2440"/>
    <w:bookmarkStart w:name="ud944cb78" w:id="2441"/>
    <w:bookmarkEnd w:id="2441"/>
    <w:bookmarkStart w:name="ua44603c7" w:id="24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442"/>
    <w:bookmarkStart w:name="u6de308bc" w:id="2443"/>
    <w:bookmarkEnd w:id="2443"/>
    <w:bookmarkStart w:name="96f48c9a-18" w:id="24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444"/>
    <w:bookmarkStart w:name="u87c5be42" w:id="2445"/>
    <w:bookmarkEnd w:id="2445"/>
    <w:bookmarkStart w:name="5ec8e990" w:id="24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5.27 分页查询分类列表</w:t>
      </w:r>
    </w:p>
    <w:bookmarkEnd w:id="2446"/>
    <w:bookmarkStart w:name="u53174cc4" w:id="2447"/>
    <w:bookmarkEnd w:id="2447"/>
    <w:bookmarkStart w:name="982dffdb" w:id="24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5.27.1 需求</w:t>
      </w:r>
    </w:p>
    <w:bookmarkEnd w:id="2448"/>
    <w:bookmarkStart w:name="udb91c1b2" w:id="2449"/>
    <w:bookmarkEnd w:id="2449"/>
    <w:bookmarkStart w:name="u609f8f9e" w:id="24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需要分页查询分类列表。</w:t>
      </w:r>
    </w:p>
    <w:bookmarkEnd w:id="2450"/>
    <w:bookmarkStart w:name="u9e77a187" w:id="2451"/>
    <w:bookmarkEnd w:id="2451"/>
    <w:bookmarkStart w:name="u329b24cf" w:id="24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能根据分类名称进行模糊查询。</w:t>
      </w:r>
    </w:p>
    <w:bookmarkEnd w:id="2452"/>
    <w:bookmarkStart w:name="u3c94d3fe" w:id="2453"/>
    <w:bookmarkEnd w:id="2453"/>
    <w:bookmarkStart w:name="u9aa957b2" w:id="24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能根据状态进行查询。</w:t>
      </w:r>
    </w:p>
    <w:bookmarkEnd w:id="2454"/>
    <w:bookmarkStart w:name="u94e3871b" w:id="2455"/>
    <w:bookmarkEnd w:id="2455"/>
    <w:bookmarkStart w:name="ae81e1b5" w:id="24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5.27.2 接口设计</w:t>
      </w:r>
    </w:p>
    <w:bookmarkEnd w:id="2456"/>
    <w:bookmarkStart w:name="943be250" w:id="245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7"/>
        <w:gridCol w:w="4726"/>
        <w:gridCol w:w="4461"/>
      </w:tblGrid>
      <w:tr>
        <w:trPr>
          <w:trHeight w:val="495" w:hRule="atLeast"/>
        </w:trPr>
        <w:tc>
          <w:tcPr>
            <w:tcW w:w="44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66801c" w:id="24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458"/>
        </w:tc>
        <w:tc>
          <w:tcPr>
            <w:tcW w:w="4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d6d857" w:id="2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459"/>
        </w:tc>
        <w:tc>
          <w:tcPr>
            <w:tcW w:w="44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2b9ab3" w:id="2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460"/>
        </w:tc>
      </w:tr>
      <w:tr>
        <w:trPr>
          <w:trHeight w:val="495" w:hRule="atLeast"/>
        </w:trPr>
        <w:tc>
          <w:tcPr>
            <w:tcW w:w="44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ffcfaa" w:id="2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461"/>
        </w:tc>
        <w:tc>
          <w:tcPr>
            <w:tcW w:w="4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08bc31" w:id="2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content/category/list</w:t>
            </w:r>
          </w:p>
          <w:bookmarkEnd w:id="2462"/>
        </w:tc>
        <w:tc>
          <w:tcPr>
            <w:tcW w:w="44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9418d5" w:id="24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463"/>
        </w:tc>
      </w:tr>
    </w:tbl>
    <w:bookmarkEnd w:id="2457"/>
    <w:bookmarkStart w:name="ua4a1e0f2" w:id="2464"/>
    <w:bookmarkEnd w:id="2464"/>
    <w:bookmarkStart w:name="uc498f8d6" w:id="24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2465"/>
    <w:bookmarkStart w:name="u07477b4a" w:id="2466"/>
    <w:bookmarkEnd w:id="2466"/>
    <w:bookmarkStart w:name="u8a03b14f" w:id="24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2467"/>
    <w:bookmarkStart w:name="uf650c80a" w:id="2468"/>
    <w:bookmarkEnd w:id="2468"/>
    <w:bookmarkStart w:name="u807a2bee" w:id="24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2469"/>
    <w:bookmarkStart w:name="u304cc553" w:id="2470"/>
    <w:bookmarkEnd w:id="2470"/>
    <w:bookmarkStart w:name="u72aae48e" w:id="24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name：分类名</w:t>
      </w:r>
    </w:p>
    <w:bookmarkEnd w:id="2471"/>
    <w:bookmarkStart w:name="uc793a8ab" w:id="2472"/>
    <w:bookmarkEnd w:id="2472"/>
    <w:bookmarkStart w:name="u051f4465" w:id="24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status:状态</w:t>
      </w:r>
    </w:p>
    <w:bookmarkEnd w:id="2473"/>
    <w:bookmarkStart w:name="uc18e591a" w:id="2474"/>
    <w:bookmarkEnd w:id="2474"/>
    <w:bookmarkStart w:name="u1a550e4f" w:id="24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475"/>
    <w:bookmarkStart w:name="u7fc09085" w:id="2476"/>
    <w:bookmarkEnd w:id="2476"/>
    <w:bookmarkStart w:name="0af62745" w:id="247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"description":"wsd",</w:t>
        <w:br/>
        <w:t>				"id":"1",</w:t>
        <w:br/>
        <w:t>				"name":"java",</w:t>
        <w:br/>
        <w:t>				"status":"0"</w:t>
        <w:br/>
        <w:t>			},</w:t>
        <w:br/>
        <w:t>			{</w:t>
        <w:br/>
        <w:t>				"description":"wsd",</w:t>
        <w:br/>
        <w:t>				"id":"2",</w:t>
        <w:br/>
        <w:t>				"name":"PHP",</w:t>
        <w:br/>
        <w:t>				"status":"0"</w:t>
        <w:br/>
        <w:t>			}</w:t>
        <w:br/>
        <w:t>		],</w:t>
        <w:br/>
        <w:t>		"total":"2"</w:t>
        <w:br/>
        <w:t>	},</w:t>
        <w:br/>
        <w:t>	"msg":"操作成功"</w:t>
        <w:br/>
        <w:t>}</w:t>
        <w:br/>
      </w:r>
    </w:p>
    <w:bookmarkEnd w:id="2477"/>
    <w:bookmarkStart w:name="uef1842bd" w:id="2478"/>
    <w:bookmarkEnd w:id="2478"/>
    <w:bookmarkStart w:name="83cb6f28" w:id="24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5.28 新增分类</w:t>
      </w:r>
    </w:p>
    <w:bookmarkEnd w:id="2479"/>
    <w:bookmarkStart w:name="u62fcfaa1" w:id="2480"/>
    <w:bookmarkEnd w:id="2480"/>
    <w:bookmarkStart w:name="384dba89" w:id="248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5.28.1 需求</w:t>
      </w:r>
    </w:p>
    <w:bookmarkEnd w:id="2481"/>
    <w:bookmarkStart w:name="u8a51a619" w:id="2482"/>
    <w:bookmarkEnd w:id="2482"/>
    <w:bookmarkStart w:name="ubdf970ad" w:id="24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需要新增分类功能</w:t>
      </w:r>
    </w:p>
    <w:bookmarkEnd w:id="2483"/>
    <w:bookmarkStart w:name="ue994c6d5" w:id="2484"/>
    <w:bookmarkEnd w:id="2484"/>
    <w:bookmarkStart w:name="b239dfb1" w:id="248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5.28.2 接口设计</w:t>
      </w:r>
    </w:p>
    <w:bookmarkEnd w:id="2485"/>
    <w:bookmarkStart w:name="d8f8a6b6" w:id="248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81"/>
        <w:gridCol w:w="4680"/>
        <w:gridCol w:w="4473"/>
      </w:tblGrid>
      <w:tr>
        <w:trPr>
          <w:trHeight w:val="495" w:hRule="atLeast"/>
        </w:trPr>
        <w:tc>
          <w:tcPr>
            <w:tcW w:w="44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8c87e4" w:id="24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487"/>
        </w:tc>
        <w:tc>
          <w:tcPr>
            <w:tcW w:w="4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16fe23" w:id="24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488"/>
        </w:tc>
        <w:tc>
          <w:tcPr>
            <w:tcW w:w="4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c3ae07" w:id="24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489"/>
        </w:tc>
      </w:tr>
      <w:tr>
        <w:trPr>
          <w:trHeight w:val="495" w:hRule="atLeast"/>
        </w:trPr>
        <w:tc>
          <w:tcPr>
            <w:tcW w:w="44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2c159" w:id="24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490"/>
        </w:tc>
        <w:tc>
          <w:tcPr>
            <w:tcW w:w="4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a3a7dd" w:id="24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/content/category</w:t>
            </w:r>
          </w:p>
          <w:bookmarkEnd w:id="2491"/>
        </w:tc>
        <w:tc>
          <w:tcPr>
            <w:tcW w:w="4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3817c0" w:id="24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492"/>
        </w:tc>
      </w:tr>
    </w:tbl>
    <w:bookmarkEnd w:id="2486"/>
    <w:bookmarkStart w:name="udbce3192" w:id="2493"/>
    <w:bookmarkEnd w:id="2493"/>
    <w:bookmarkStart w:name="ua28186dd" w:id="24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494"/>
    <w:bookmarkStart w:name="uaf6e5339" w:id="2495"/>
    <w:bookmarkEnd w:id="2495"/>
    <w:bookmarkStart w:name="c5cbb1b1" w:id="24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"name":"威威",</w:t>
        <w:br/>
        <w:t xml:space="preserve">    "description":"是的",</w:t>
        <w:br/>
        <w:t xml:space="preserve">    "status":"0"</w:t>
        <w:br/>
        <w:t>}</w:t>
        <w:br/>
      </w:r>
    </w:p>
    <w:bookmarkEnd w:id="2496"/>
    <w:bookmarkStart w:name="uce5558ef" w:id="2497"/>
    <w:bookmarkEnd w:id="2497"/>
    <w:bookmarkStart w:name="u61ffab93" w:id="24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498"/>
    <w:bookmarkStart w:name="ue32f63d5" w:id="2499"/>
    <w:bookmarkEnd w:id="2499"/>
    <w:bookmarkStart w:name="96f48c9a-19" w:id="25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500"/>
    <w:bookmarkStart w:name="udcd775e4" w:id="2501"/>
    <w:bookmarkEnd w:id="2501"/>
    <w:bookmarkStart w:name="dd7e295d" w:id="25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5.29 修改分类</w:t>
      </w:r>
    </w:p>
    <w:bookmarkEnd w:id="2502"/>
    <w:bookmarkStart w:name="ubdc3a6ca" w:id="2503"/>
    <w:bookmarkEnd w:id="2503"/>
    <w:bookmarkStart w:name="f8211e68" w:id="250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5.29.1 需求</w:t>
      </w:r>
    </w:p>
    <w:bookmarkEnd w:id="2504"/>
    <w:bookmarkStart w:name="u2287b958" w:id="2505"/>
    <w:bookmarkEnd w:id="2505"/>
    <w:bookmarkStart w:name="u8c395654" w:id="25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需要提供修改分类的功能</w:t>
      </w:r>
    </w:p>
    <w:bookmarkEnd w:id="2506"/>
    <w:bookmarkStart w:name="u77e5fcc9" w:id="2507"/>
    <w:bookmarkEnd w:id="2507"/>
    <w:bookmarkStart w:name="e59e3eee" w:id="250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5.29.2 接口设计</w:t>
      </w:r>
    </w:p>
    <w:bookmarkEnd w:id="2508"/>
    <w:bookmarkStart w:name="u72243875" w:id="2509"/>
    <w:bookmarkEnd w:id="2509"/>
    <w:bookmarkStart w:name="370d71d8" w:id="2510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5.29.2.1 根据id查询分类</w:t>
      </w:r>
    </w:p>
    <w:bookmarkEnd w:id="2510"/>
    <w:bookmarkStart w:name="de300a41" w:id="25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24"/>
        <w:gridCol w:w="4750"/>
        <w:gridCol w:w="4460"/>
      </w:tblGrid>
      <w:tr>
        <w:trPr>
          <w:trHeight w:val="495" w:hRule="atLeast"/>
        </w:trPr>
        <w:tc>
          <w:tcPr>
            <w:tcW w:w="4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dc0211" w:id="2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512"/>
        </w:tc>
        <w:tc>
          <w:tcPr>
            <w:tcW w:w="47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704aa8" w:id="25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513"/>
        </w:tc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345497" w:id="25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514"/>
        </w:tc>
      </w:tr>
      <w:tr>
        <w:trPr>
          <w:trHeight w:val="495" w:hRule="atLeast"/>
        </w:trPr>
        <w:tc>
          <w:tcPr>
            <w:tcW w:w="4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8ae101" w:id="25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515"/>
        </w:tc>
        <w:tc>
          <w:tcPr>
            <w:tcW w:w="47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66e81" w:id="25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content/category/{id}</w:t>
            </w:r>
          </w:p>
          <w:bookmarkEnd w:id="2516"/>
        </w:tc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3b4eca" w:id="25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517"/>
        </w:tc>
      </w:tr>
    </w:tbl>
    <w:bookmarkEnd w:id="2511"/>
    <w:bookmarkStart w:name="u6796b94b" w:id="2518"/>
    <w:bookmarkEnd w:id="2518"/>
    <w:bookmarkStart w:name="ued304e07" w:id="25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519"/>
    <w:bookmarkStart w:name="uc1f47878" w:id="2520"/>
    <w:bookmarkEnd w:id="2520"/>
    <w:bookmarkStart w:name="u5b78a051" w:id="25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分类id</w:t>
      </w:r>
    </w:p>
    <w:bookmarkEnd w:id="2521"/>
    <w:bookmarkStart w:name="u74beb021" w:id="2522"/>
    <w:bookmarkEnd w:id="2522"/>
    <w:bookmarkStart w:name="ud41e605b" w:id="25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523"/>
    <w:bookmarkStart w:name="ua4342adf" w:id="2524"/>
    <w:bookmarkEnd w:id="2524"/>
    <w:bookmarkStart w:name="d370c34a" w:id="25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"description":"qwew",</w:t>
        <w:br/>
        <w:t>		"id":"4",</w:t>
        <w:br/>
        <w:t>		"name":"ww",</w:t>
        <w:br/>
        <w:t>		"status":"0"</w:t>
        <w:br/>
        <w:t>	},</w:t>
        <w:br/>
        <w:t>	"msg":"操作成功"</w:t>
        <w:br/>
        <w:t>}</w:t>
        <w:br/>
      </w:r>
    </w:p>
    <w:bookmarkEnd w:id="2525"/>
    <w:bookmarkStart w:name="ucbdc11f7" w:id="2526"/>
    <w:bookmarkEnd w:id="2526"/>
    <w:bookmarkStart w:name="23b14530" w:id="252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5.29.2.2 更新分类</w:t>
      </w:r>
    </w:p>
    <w:bookmarkEnd w:id="2527"/>
    <w:bookmarkStart w:name="8a1d8e20" w:id="252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66"/>
        <w:gridCol w:w="4686"/>
        <w:gridCol w:w="4482"/>
      </w:tblGrid>
      <w:tr>
        <w:trPr>
          <w:trHeight w:val="495" w:hRule="atLeast"/>
        </w:trPr>
        <w:tc>
          <w:tcPr>
            <w:tcW w:w="4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39b239" w:id="25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529"/>
        </w:tc>
        <w:tc>
          <w:tcPr>
            <w:tcW w:w="4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eb8d6b" w:id="25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530"/>
        </w:tc>
        <w:tc>
          <w:tcPr>
            <w:tcW w:w="4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414676" w:id="25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531"/>
        </w:tc>
      </w:tr>
      <w:tr>
        <w:trPr>
          <w:trHeight w:val="495" w:hRule="atLeast"/>
        </w:trPr>
        <w:tc>
          <w:tcPr>
            <w:tcW w:w="44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ba3491" w:id="25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532"/>
        </w:tc>
        <w:tc>
          <w:tcPr>
            <w:tcW w:w="4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619763" w:id="25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/content/category</w:t>
            </w:r>
          </w:p>
          <w:bookmarkEnd w:id="2533"/>
        </w:tc>
        <w:tc>
          <w:tcPr>
            <w:tcW w:w="44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07c828" w:id="25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534"/>
        </w:tc>
      </w:tr>
    </w:tbl>
    <w:bookmarkEnd w:id="2528"/>
    <w:bookmarkStart w:name="ufc25f6d7" w:id="2535"/>
    <w:bookmarkEnd w:id="2535"/>
    <w:bookmarkStart w:name="ua826e074" w:id="25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536"/>
    <w:bookmarkStart w:name="u66f70a89" w:id="2537"/>
    <w:bookmarkEnd w:id="2537"/>
    <w:bookmarkStart w:name="e7f49a13" w:id="25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"description":"是的",</w:t>
        <w:br/>
        <w:t xml:space="preserve">    "id":"3",</w:t>
        <w:br/>
        <w:t xml:space="preserve">    "name":"威威2",</w:t>
        <w:br/>
        <w:t xml:space="preserve">    "status":"0"</w:t>
        <w:br/>
        <w:t>}</w:t>
        <w:br/>
      </w:r>
    </w:p>
    <w:bookmarkEnd w:id="2538"/>
    <w:bookmarkStart w:name="u68cb2db3" w:id="2539"/>
    <w:bookmarkEnd w:id="2539"/>
    <w:bookmarkStart w:name="u3c78d7d6" w:id="25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540"/>
    <w:bookmarkStart w:name="ued290266" w:id="2541"/>
    <w:bookmarkEnd w:id="2541"/>
    <w:bookmarkStart w:name="96f48c9a-20" w:id="25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542"/>
    <w:bookmarkStart w:name="u86a16cc4" w:id="2543"/>
    <w:bookmarkEnd w:id="2543"/>
    <w:bookmarkStart w:name="d2d59062" w:id="25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5.30 删除分类</w:t>
      </w:r>
    </w:p>
    <w:bookmarkEnd w:id="2544"/>
    <w:bookmarkStart w:name="u09c411b4" w:id="2545"/>
    <w:bookmarkEnd w:id="2545"/>
    <w:bookmarkStart w:name="b2ead24e" w:id="25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5.30.1 需求</w:t>
      </w:r>
    </w:p>
    <w:bookmarkEnd w:id="2546"/>
    <w:bookmarkStart w:name="u893abe3b" w:id="2547"/>
    <w:bookmarkEnd w:id="2547"/>
    <w:bookmarkStart w:name="u18b92b70" w:id="25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删除某个分类（逻辑删除）</w:t>
      </w:r>
    </w:p>
    <w:bookmarkEnd w:id="2548"/>
    <w:bookmarkStart w:name="uad731242" w:id="2549"/>
    <w:bookmarkEnd w:id="2549"/>
    <w:bookmarkStart w:name="8920c50b" w:id="25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5.30.2 接口设计</w:t>
      </w:r>
    </w:p>
    <w:bookmarkEnd w:id="2550"/>
    <w:bookmarkStart w:name="41ed412d" w:id="255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85"/>
        <w:gridCol w:w="4738"/>
        <w:gridCol w:w="4411"/>
      </w:tblGrid>
      <w:tr>
        <w:trPr>
          <w:trHeight w:val="495" w:hRule="atLeast"/>
        </w:trPr>
        <w:tc>
          <w:tcPr>
            <w:tcW w:w="4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d15899" w:id="25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552"/>
        </w:tc>
        <w:tc>
          <w:tcPr>
            <w:tcW w:w="47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ba62cc" w:id="25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553"/>
        </w:tc>
        <w:tc>
          <w:tcPr>
            <w:tcW w:w="44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c60bb3" w:id="25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554"/>
        </w:tc>
      </w:tr>
      <w:tr>
        <w:trPr>
          <w:trHeight w:val="495" w:hRule="atLeast"/>
        </w:trPr>
        <w:tc>
          <w:tcPr>
            <w:tcW w:w="44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157f95" w:id="25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555"/>
        </w:tc>
        <w:tc>
          <w:tcPr>
            <w:tcW w:w="47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8b990b" w:id="25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/content/category/{id}</w:t>
            </w:r>
          </w:p>
          <w:bookmarkEnd w:id="2556"/>
        </w:tc>
        <w:tc>
          <w:tcPr>
            <w:tcW w:w="44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ac3e85" w:id="25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557"/>
        </w:tc>
      </w:tr>
    </w:tbl>
    <w:bookmarkEnd w:id="2551"/>
    <w:bookmarkStart w:name="u5c1ecfcc" w:id="2558"/>
    <w:bookmarkEnd w:id="2558"/>
    <w:bookmarkStart w:name="u860ecf86" w:id="25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Path请求参数：</w:t>
      </w:r>
    </w:p>
    <w:bookmarkEnd w:id="2559"/>
    <w:bookmarkStart w:name="u05aa172f" w:id="2560"/>
    <w:bookmarkEnd w:id="2560"/>
    <w:bookmarkStart w:name="ub3044940" w:id="25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id：要删除的分类id</w:t>
      </w:r>
    </w:p>
    <w:bookmarkEnd w:id="2561"/>
    <w:bookmarkStart w:name="u30555964" w:id="2562"/>
    <w:bookmarkEnd w:id="2562"/>
    <w:bookmarkStart w:name="ue47eceb6" w:id="25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563"/>
    <w:bookmarkStart w:name="u0cc77ba9" w:id="2564"/>
    <w:bookmarkEnd w:id="2564"/>
    <w:bookmarkStart w:name="96f48c9a-21" w:id="256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565"/>
    <w:bookmarkStart w:name="u05d6300b" w:id="2566"/>
    <w:bookmarkEnd w:id="2566"/>
    <w:bookmarkStart w:name="d146356a" w:id="25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5.31 分页查询友链列表</w:t>
      </w:r>
    </w:p>
    <w:bookmarkEnd w:id="2567"/>
    <w:bookmarkStart w:name="uc98c88c1" w:id="2568"/>
    <w:bookmarkEnd w:id="2568"/>
    <w:bookmarkStart w:name="a4a86437" w:id="25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5.31.1 需求</w:t>
      </w:r>
    </w:p>
    <w:bookmarkEnd w:id="2569"/>
    <w:bookmarkStart w:name="ucf866c22" w:id="2570"/>
    <w:bookmarkEnd w:id="2570"/>
    <w:bookmarkStart w:name="u2d1f52de" w:id="25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需要分页查询友链列表。</w:t>
      </w:r>
    </w:p>
    <w:bookmarkEnd w:id="2571"/>
    <w:bookmarkStart w:name="ueeff89b0" w:id="2572"/>
    <w:bookmarkEnd w:id="2572"/>
    <w:bookmarkStart w:name="ubfb91d0f" w:id="25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能根据友链名称进行模糊查询。</w:t>
      </w:r>
    </w:p>
    <w:bookmarkEnd w:id="2573"/>
    <w:bookmarkStart w:name="ua2fd97aa" w:id="2574"/>
    <w:bookmarkEnd w:id="2574"/>
    <w:bookmarkStart w:name="u0aa7ac1b" w:id="25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能根据状态进行查询。</w:t>
      </w:r>
    </w:p>
    <w:bookmarkEnd w:id="2575"/>
    <w:bookmarkStart w:name="u04a70a6f" w:id="2576"/>
    <w:bookmarkEnd w:id="2576"/>
    <w:bookmarkStart w:name="2efc731d" w:id="257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5.31.2 接口设计</w:t>
      </w:r>
    </w:p>
    <w:bookmarkEnd w:id="2577"/>
    <w:bookmarkStart w:name="4fa8b0ae" w:id="257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74"/>
        <w:gridCol w:w="4673"/>
        <w:gridCol w:w="4487"/>
      </w:tblGrid>
      <w:tr>
        <w:trPr>
          <w:trHeight w:val="495" w:hRule="atLeast"/>
        </w:trPr>
        <w:tc>
          <w:tcPr>
            <w:tcW w:w="44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365f09" w:id="25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579"/>
        </w:tc>
        <w:tc>
          <w:tcPr>
            <w:tcW w:w="4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8f5227" w:id="25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580"/>
        </w:tc>
        <w:tc>
          <w:tcPr>
            <w:tcW w:w="4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f12fa5" w:id="25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581"/>
        </w:tc>
      </w:tr>
      <w:tr>
        <w:trPr>
          <w:trHeight w:val="495" w:hRule="atLeast"/>
        </w:trPr>
        <w:tc>
          <w:tcPr>
            <w:tcW w:w="44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4d5fd0" w:id="25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582"/>
        </w:tc>
        <w:tc>
          <w:tcPr>
            <w:tcW w:w="46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7f2ff3" w:id="25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/content/link/list</w:t>
            </w:r>
          </w:p>
          <w:bookmarkEnd w:id="2583"/>
        </w:tc>
        <w:tc>
          <w:tcPr>
            <w:tcW w:w="44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1276f8" w:id="25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584"/>
        </w:tc>
      </w:tr>
    </w:tbl>
    <w:bookmarkEnd w:id="2578"/>
    <w:bookmarkStart w:name="uc889d7dd" w:id="2585"/>
    <w:bookmarkEnd w:id="2585"/>
    <w:bookmarkStart w:name="u50b498e9" w:id="25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Query格式请求参数：</w:t>
      </w:r>
    </w:p>
    <w:bookmarkEnd w:id="2586"/>
    <w:bookmarkStart w:name="uf76b62a2" w:id="2587"/>
    <w:bookmarkEnd w:id="2587"/>
    <w:bookmarkStart w:name="ua590a3f6" w:id="25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pageNum: 页码</w:t>
      </w:r>
    </w:p>
    <w:bookmarkEnd w:id="2588"/>
    <w:bookmarkStart w:name="u8b830c21" w:id="2589"/>
    <w:bookmarkEnd w:id="2589"/>
    <w:bookmarkStart w:name="u14d4f39e" w:id="25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pageSize: 每页条数</w:t>
      </w:r>
    </w:p>
    <w:bookmarkEnd w:id="2590"/>
    <w:bookmarkStart w:name="u5a867da0" w:id="2591"/>
    <w:bookmarkEnd w:id="2591"/>
    <w:bookmarkStart w:name="u54891ec3" w:id="25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name：友链名</w:t>
      </w:r>
    </w:p>
    <w:bookmarkEnd w:id="2592"/>
    <w:bookmarkStart w:name="ud045f054" w:id="2593"/>
    <w:bookmarkEnd w:id="2593"/>
    <w:bookmarkStart w:name="u803f188e" w:id="25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status:状态</w:t>
      </w:r>
    </w:p>
    <w:bookmarkEnd w:id="2594"/>
    <w:bookmarkStart w:name="ue3e1604f" w:id="2595"/>
    <w:bookmarkEnd w:id="2595"/>
    <w:bookmarkStart w:name="u9d0486fa" w:id="25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596"/>
    <w:bookmarkStart w:name="u2ecf8c18" w:id="2597"/>
    <w:bookmarkEnd w:id="2597"/>
    <w:bookmarkStart w:name="970ee1b2" w:id="25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"rows":[</w:t>
        <w:br/>
        <w:t>			{</w:t>
        <w:br/>
        <w:t>				"address":"https://www.baidu.com",</w:t>
        <w:br/>
        <w:t>				"description":"sda",</w:t>
        <w:br/>
        <w:t><![CDATA[				"id":"1",						       "logo":"https://gimg2.baidu.com/image_search/src=http%3A%2F%2Fn1.itc.cn%2Fimg8%2Fwb%2Frecom%2F2016%2F05%2F10%2F146286696706220328.PNG&refer=http%3A%2F%2Fn1.itc.cn&app=2002&size=f9999,10000&q=a80&n=0&g=0n&fmt=jpeg?sec=1646205529&t=f942665181eb9b0685db7a6f59d59975",]]></w:t>
        <w:br/>
        <w:t>				"name":"sda",</w:t>
        <w:br/>
        <w:t>				"status":"0"</w:t>
        <w:br/>
        <w:t>			}</w:t>
        <w:br/>
        <w:t>		],</w:t>
        <w:br/>
        <w:t>		"total":"1"</w:t>
        <w:br/>
        <w:t>	},</w:t>
        <w:br/>
        <w:t>	"msg":"操作成功"</w:t>
        <w:br/>
        <w:t>}</w:t>
        <w:br/>
      </w:r>
    </w:p>
    <w:bookmarkEnd w:id="2598"/>
    <w:bookmarkStart w:name="u57c3bb3e" w:id="2599"/>
    <w:bookmarkEnd w:id="2599"/>
    <w:bookmarkStart w:name="af8c9f2c" w:id="26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5.32 新增友链</w:t>
      </w:r>
    </w:p>
    <w:bookmarkEnd w:id="2600"/>
    <w:bookmarkStart w:name="u0935887a" w:id="2601"/>
    <w:bookmarkEnd w:id="2601"/>
    <w:bookmarkStart w:name="3a0c5a23" w:id="260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5.32.1 需求</w:t>
      </w:r>
    </w:p>
    <w:bookmarkEnd w:id="2602"/>
    <w:bookmarkStart w:name="u17abff2b" w:id="2603"/>
    <w:bookmarkEnd w:id="2603"/>
    <w:bookmarkStart w:name="uc65b0b67" w:id="26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需要新增友链功能</w:t>
      </w:r>
    </w:p>
    <w:bookmarkEnd w:id="2604"/>
    <w:bookmarkStart w:name="uc8d0b721" w:id="2605"/>
    <w:bookmarkEnd w:id="2605"/>
    <w:bookmarkStart w:name="e226731e" w:id="260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5.32.2 接口设计</w:t>
      </w:r>
    </w:p>
    <w:bookmarkEnd w:id="2606"/>
    <w:bookmarkStart w:name="80f27b4e" w:id="260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1"/>
        <w:gridCol w:w="4620"/>
        <w:gridCol w:w="4503"/>
      </w:tblGrid>
      <w:tr>
        <w:trPr>
          <w:trHeight w:val="495" w:hRule="atLeast"/>
        </w:trPr>
        <w:tc>
          <w:tcPr>
            <w:tcW w:w="4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4f81a7" w:id="26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08"/>
        </w:tc>
        <w:tc>
          <w:tcPr>
            <w:tcW w:w="4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92f841" w:id="26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609"/>
        </w:tc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b4ad82" w:id="26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610"/>
        </w:tc>
      </w:tr>
      <w:tr>
        <w:trPr>
          <w:trHeight w:val="495" w:hRule="atLeast"/>
        </w:trPr>
        <w:tc>
          <w:tcPr>
            <w:tcW w:w="4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42acbd" w:id="26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POST</w:t>
            </w:r>
          </w:p>
          <w:bookmarkEnd w:id="2611"/>
        </w:tc>
        <w:tc>
          <w:tcPr>
            <w:tcW w:w="4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dc5680" w:id="26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/content/link</w:t>
            </w:r>
          </w:p>
          <w:bookmarkEnd w:id="2612"/>
        </w:tc>
        <w:tc>
          <w:tcPr>
            <w:tcW w:w="45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981c76" w:id="26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613"/>
        </w:tc>
      </w:tr>
    </w:tbl>
    <w:bookmarkEnd w:id="2607"/>
    <w:bookmarkStart w:name="uf86e5aa1" w:id="2614"/>
    <w:bookmarkEnd w:id="2614"/>
    <w:bookmarkStart w:name="uc4f3e0f8" w:id="26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615"/>
    <w:bookmarkStart w:name="u0e41b384" w:id="2616"/>
    <w:bookmarkEnd w:id="2616"/>
    <w:bookmarkStart w:name="b1f25e54" w:id="26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"name":"sda",</w:t>
        <w:br/>
        <w:t xml:space="preserve">    "description":"weqw",</w:t>
        <w:br/>
        <w:t xml:space="preserve">    "address":"wewe",</w:t>
        <w:br/>
        <w:t xml:space="preserve">    "logo":"weqe",</w:t>
        <w:br/>
        <w:t xml:space="preserve">    "status":"2"</w:t>
        <w:br/>
        <w:t>}</w:t>
        <w:br/>
      </w:r>
    </w:p>
    <w:bookmarkEnd w:id="2617"/>
    <w:bookmarkStart w:name="u35456017" w:id="2618"/>
    <w:bookmarkEnd w:id="2618"/>
    <w:bookmarkStart w:name="uf45a4113" w:id="26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619"/>
    <w:bookmarkStart w:name="u93a80609" w:id="2620"/>
    <w:bookmarkEnd w:id="2620"/>
    <w:bookmarkStart w:name="96f48c9a-22" w:id="26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621"/>
    <w:bookmarkStart w:name="ub4f74165" w:id="2622"/>
    <w:bookmarkEnd w:id="2622"/>
    <w:bookmarkStart w:name="1e899c08" w:id="26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5.33 修改友链</w:t>
      </w:r>
    </w:p>
    <w:bookmarkEnd w:id="2623"/>
    <w:bookmarkStart w:name="u36ffe01c" w:id="2624"/>
    <w:bookmarkEnd w:id="2624"/>
    <w:bookmarkStart w:name="0cd69b41" w:id="26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5.33.1 需求</w:t>
      </w:r>
    </w:p>
    <w:bookmarkEnd w:id="2625"/>
    <w:bookmarkStart w:name="u5bc17114" w:id="2626"/>
    <w:bookmarkEnd w:id="2626"/>
    <w:bookmarkStart w:name="u067757ff" w:id="26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需要提供修改友链的功能</w:t>
      </w:r>
    </w:p>
    <w:bookmarkEnd w:id="2627"/>
    <w:bookmarkStart w:name="ud6e5262c" w:id="2628"/>
    <w:bookmarkEnd w:id="2628"/>
    <w:bookmarkStart w:name="f2042895" w:id="26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5.33.2 接口设计</w:t>
      </w:r>
    </w:p>
    <w:bookmarkEnd w:id="2629"/>
    <w:bookmarkStart w:name="u48a76232" w:id="2630"/>
    <w:bookmarkEnd w:id="2630"/>
    <w:bookmarkStart w:name="fb2f67fd" w:id="263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5.33.2.1 根据id查询友联</w:t>
      </w:r>
    </w:p>
    <w:bookmarkEnd w:id="2631"/>
    <w:bookmarkStart w:name="5e1be9a9" w:id="263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57"/>
        <w:gridCol w:w="4686"/>
        <w:gridCol w:w="4491"/>
      </w:tblGrid>
      <w:tr>
        <w:trPr>
          <w:trHeight w:val="495" w:hRule="atLeast"/>
        </w:trPr>
        <w:tc>
          <w:tcPr>
            <w:tcW w:w="4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12d6a3" w:id="26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33"/>
        </w:tc>
        <w:tc>
          <w:tcPr>
            <w:tcW w:w="4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57f1fb" w:id="26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634"/>
        </w:tc>
        <w:tc>
          <w:tcPr>
            <w:tcW w:w="44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c58964" w:id="26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635"/>
        </w:tc>
      </w:tr>
      <w:tr>
        <w:trPr>
          <w:trHeight w:val="495" w:hRule="atLeast"/>
        </w:trPr>
        <w:tc>
          <w:tcPr>
            <w:tcW w:w="4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e78f83" w:id="26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</w:t>
            </w:r>
          </w:p>
          <w:bookmarkEnd w:id="2636"/>
        </w:tc>
        <w:tc>
          <w:tcPr>
            <w:tcW w:w="46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a52165" w:id="26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content/link/{id}</w:t>
            </w:r>
          </w:p>
          <w:bookmarkEnd w:id="2637"/>
        </w:tc>
        <w:tc>
          <w:tcPr>
            <w:tcW w:w="44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9648d6" w:id="26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638"/>
        </w:tc>
      </w:tr>
    </w:tbl>
    <w:bookmarkEnd w:id="2632"/>
    <w:bookmarkStart w:name="u02447933" w:id="2639"/>
    <w:bookmarkEnd w:id="2639"/>
    <w:bookmarkStart w:name="ue74c57d4" w:id="26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Path格式请求参数：</w:t>
      </w:r>
    </w:p>
    <w:bookmarkEnd w:id="2640"/>
    <w:bookmarkStart w:name="uaa55e1dd" w:id="2641"/>
    <w:bookmarkEnd w:id="2641"/>
    <w:bookmarkStart w:name="ueea0abd9" w:id="26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id: 友链id</w:t>
      </w:r>
    </w:p>
    <w:bookmarkEnd w:id="2642"/>
    <w:bookmarkStart w:name="u74f59267" w:id="2643"/>
    <w:bookmarkEnd w:id="2643"/>
    <w:bookmarkStart w:name="u3c66b9d3" w:id="26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644"/>
    <w:bookmarkStart w:name="u569320be" w:id="2645"/>
    <w:bookmarkEnd w:id="2645"/>
    <w:bookmarkStart w:name="17d8ab8a" w:id="26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"data":{</w:t>
        <w:br/>
        <w:t>		"address":"wewe",</w:t>
        <w:br/>
        <w:t>		"description":"weqw",</w:t>
        <w:br/>
        <w:t>		"id":"4",</w:t>
        <w:br/>
        <w:t>		"logo":"weqe",</w:t>
        <w:br/>
        <w:t>		"name":"sda",</w:t>
        <w:br/>
        <w:t>		"status":"2"</w:t>
        <w:br/>
        <w:t>	},</w:t>
        <w:br/>
        <w:t>	"msg":"操作成功"</w:t>
        <w:br/>
        <w:t>}</w:t>
        <w:br/>
      </w:r>
    </w:p>
    <w:bookmarkEnd w:id="2646"/>
    <w:bookmarkStart w:name="ubb75e859" w:id="2647"/>
    <w:bookmarkEnd w:id="2647"/>
    <w:bookmarkStart w:name="68c90806" w:id="2648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5.33.2.2 修改友链</w:t>
      </w:r>
    </w:p>
    <w:bookmarkEnd w:id="2648"/>
    <w:bookmarkStart w:name="f7d11dec" w:id="264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6"/>
        <w:gridCol w:w="4627"/>
        <w:gridCol w:w="4511"/>
      </w:tblGrid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afec16" w:id="26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50"/>
        </w:tc>
        <w:tc>
          <w:tcPr>
            <w:tcW w:w="4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fce035" w:id="26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651"/>
        </w:tc>
        <w:tc>
          <w:tcPr>
            <w:tcW w:w="4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bb4cd3" w:id="26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652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6093e" w:id="26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PUT</w:t>
            </w:r>
          </w:p>
          <w:bookmarkEnd w:id="2653"/>
        </w:tc>
        <w:tc>
          <w:tcPr>
            <w:tcW w:w="4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a4355a" w:id="26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/content/link</w:t>
            </w:r>
          </w:p>
          <w:bookmarkEnd w:id="2654"/>
        </w:tc>
        <w:tc>
          <w:tcPr>
            <w:tcW w:w="45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25d73f" w:id="26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655"/>
        </w:tc>
      </w:tr>
    </w:tbl>
    <w:bookmarkEnd w:id="2649"/>
    <w:bookmarkStart w:name="ua081a6cb" w:id="2656"/>
    <w:bookmarkEnd w:id="2656"/>
    <w:bookmarkStart w:name="u6b8498e5" w:id="26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请求体：</w:t>
      </w:r>
    </w:p>
    <w:bookmarkEnd w:id="2657"/>
    <w:bookmarkStart w:name="u5d6d6f81" w:id="2658"/>
    <w:bookmarkEnd w:id="2658"/>
    <w:bookmarkStart w:name="f72df0f7" w:id="26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 xml:space="preserve">    "address":"https://www.qq.com",</w:t>
        <w:br/>
        <w:t xml:space="preserve">    "description":"dada2",</w:t>
        <w:br/>
        <w:t xml:space="preserve">    "id":"2",</w:t>
        <w:br/>
        <w:t xml:space="preserve"><![CDATA[    "logo":"https://gimg2.baidu.com/image_search/src=http%3A%2F%2Fn1.itc.cn%2Fimg8%2Fwb%2Frecom%2F2016%2F05%2F10%2F146286696706220328.PNG&refer=http%3A%2F%2Fn1.itc.cn&app=2002&size=f9999,10000&q=a80&n=0&g=0n&fmt=jpeg?sec=1646205529&t=f942665181eb9b0685db7a6f59d59975",]]></w:t>
        <w:br/>
        <w:t xml:space="preserve">    "name":"sda",</w:t>
        <w:br/>
        <w:t xml:space="preserve">    "status":"0"</w:t>
        <w:br/>
        <w:t>}</w:t>
        <w:br/>
      </w:r>
    </w:p>
    <w:bookmarkEnd w:id="2659"/>
    <w:bookmarkStart w:name="u14a8012f" w:id="2660"/>
    <w:bookmarkEnd w:id="2660"/>
    <w:bookmarkStart w:name="u38057868" w:id="26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661"/>
    <w:bookmarkStart w:name="ud9831e57" w:id="2662"/>
    <w:bookmarkEnd w:id="2662"/>
    <w:bookmarkStart w:name="96f48c9a-23" w:id="26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663"/>
    <w:bookmarkStart w:name="uc06ebbea" w:id="2664"/>
    <w:bookmarkEnd w:id="2664"/>
    <w:bookmarkStart w:name="d4e21708" w:id="266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5.34 删除友链</w:t>
      </w:r>
    </w:p>
    <w:bookmarkEnd w:id="2665"/>
    <w:bookmarkStart w:name="u267b704a" w:id="2666"/>
    <w:bookmarkEnd w:id="2666"/>
    <w:bookmarkStart w:name="745c0179" w:id="266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5.34.1 需求</w:t>
      </w:r>
    </w:p>
    <w:bookmarkEnd w:id="2667"/>
    <w:bookmarkStart w:name="u244734f6" w:id="2668"/>
    <w:bookmarkEnd w:id="2668"/>
    <w:bookmarkStart w:name="ud36f1024" w:id="26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删除某个友链（逻辑删除）</w:t>
      </w:r>
    </w:p>
    <w:bookmarkEnd w:id="2669"/>
    <w:bookmarkStart w:name="u9855ff24" w:id="2670"/>
    <w:bookmarkEnd w:id="2670"/>
    <w:bookmarkStart w:name="d5203381" w:id="267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5.34.2 接口设计</w:t>
      </w:r>
    </w:p>
    <w:bookmarkEnd w:id="2671"/>
    <w:bookmarkStart w:name="35045ad3" w:id="267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17"/>
        <w:gridCol w:w="4669"/>
        <w:gridCol w:w="4448"/>
      </w:tblGrid>
      <w:tr>
        <w:trPr>
          <w:trHeight w:val="495" w:hRule="atLeast"/>
        </w:trPr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38f376" w:id="26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请求方式</w:t>
            </w:r>
          </w:p>
          <w:bookmarkEnd w:id="2673"/>
        </w:tc>
        <w:tc>
          <w:tcPr>
            <w:tcW w:w="46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811209" w:id="26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请求路径</w:t>
            </w:r>
          </w:p>
          <w:bookmarkEnd w:id="2674"/>
        </w:tc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e709d5" w:id="26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是否需求token头</w:t>
            </w:r>
          </w:p>
          <w:bookmarkEnd w:id="2675"/>
        </w:tc>
      </w:tr>
      <w:tr>
        <w:trPr>
          <w:trHeight w:val="495" w:hRule="atLeast"/>
        </w:trPr>
        <w:tc>
          <w:tcPr>
            <w:tcW w:w="45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8fa0b1" w:id="26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</w:t>
            </w:r>
          </w:p>
          <w:bookmarkEnd w:id="2676"/>
        </w:tc>
        <w:tc>
          <w:tcPr>
            <w:tcW w:w="46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abc480" w:id="26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/content/link/{id}</w:t>
            </w:r>
          </w:p>
          <w:bookmarkEnd w:id="2677"/>
        </w:tc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7ace88" w:id="26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是</w:t>
            </w:r>
          </w:p>
          <w:bookmarkEnd w:id="2678"/>
        </w:tc>
      </w:tr>
    </w:tbl>
    <w:bookmarkEnd w:id="2672"/>
    <w:bookmarkStart w:name="ue4d8f910" w:id="2679"/>
    <w:bookmarkEnd w:id="2679"/>
    <w:bookmarkStart w:name="u7a6b2501" w:id="26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Path请求参数：</w:t>
      </w:r>
    </w:p>
    <w:bookmarkEnd w:id="2680"/>
    <w:bookmarkStart w:name="ua5d0cc92" w:id="2681"/>
    <w:bookmarkEnd w:id="2681"/>
    <w:bookmarkStart w:name="ucf817083" w:id="26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id：要删除的友链id</w:t>
      </w:r>
    </w:p>
    <w:bookmarkEnd w:id="2682"/>
    <w:bookmarkStart w:name="u405888d8" w:id="2683"/>
    <w:bookmarkEnd w:id="2683"/>
    <w:bookmarkStart w:name="u6e8e471c" w:id="26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响应格式：</w:t>
      </w:r>
    </w:p>
    <w:bookmarkEnd w:id="2684"/>
    <w:bookmarkStart w:name="u0ad23ac2" w:id="2685"/>
    <w:bookmarkEnd w:id="2685"/>
    <w:bookmarkStart w:name="96f48c9a-24" w:id="268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{</w:t>
        <w:br/>
        <w:t>	"code":200,</w:t>
        <w:br/>
        <w:t>	"msg":"操作成功"</w:t>
        <w:br/>
        <w:t>}</w:t>
        <w:br/>
      </w:r>
    </w:p>
    <w:bookmarkEnd w:id="268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/ApiImplicitParam%20" TargetMode="External" Type="http://schemas.openxmlformats.org/officeDocument/2006/relationships/hyperlink"/><Relationship Id="rId11" Target="/ApiImplicitParams%20" TargetMode="External" Type="http://schemas.openxmlformats.org/officeDocument/2006/relationships/hyperlink"/><Relationship Id="rId12" Target="/ApiModel%20" TargetMode="External" Type="http://schemas.openxmlformats.org/officeDocument/2006/relationships/hyperlink"/><Relationship Id="rId13" Target="/ApiModelProperty%20" TargetMode="External" Type="http://schemas.openxmlformats.org/officeDocument/2006/relationships/hyperlink"/><Relationship Id="rId14" Target="https://www.bilibili.com/video/BV1mm4y1X7Hc?p=28" TargetMode="External" Type="http://schemas.openxmlformats.org/officeDocument/2006/relationships/hyperlink"/><Relationship Id="rId15" Target="https://github.com/alibaba/easyexcel" TargetMode="External" Type="http://schemas.openxmlformats.org/officeDocument/2006/relationships/hyperlink"/><Relationship Id="rId16" Target="https://easyexcel.opensource.alibaba.com/docs/current/quickstart/write#%E7%A4%BA%E4%BE%8B%E4%BB%A3%E7%A0%81-1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/EnableScheduling%20" TargetMode="External" Type="http://schemas.openxmlformats.org/officeDocument/2006/relationships/hyperlink"/><Relationship Id="rId5" Target="https://www.bejson.com/othertools/cron/" TargetMode="External" Type="http://schemas.openxmlformats.org/officeDocument/2006/relationships/hyperlink"/><Relationship Id="rId6" Target="/EnableSwagger2%20" TargetMode="External" Type="http://schemas.openxmlformats.org/officeDocument/2006/relationships/hyperlink"/><Relationship Id="rId7" Target="http://localhost:7777/swagger-ui.html" TargetMode="External" Type="http://schemas.openxmlformats.org/officeDocument/2006/relationships/hyperlink"/><Relationship Id="rId8" Target="/Api%20" TargetMode="External" Type="http://schemas.openxmlformats.org/officeDocument/2006/relationships/hyperlink"/><Relationship Id="rId9" Target="/ApiOperation%2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